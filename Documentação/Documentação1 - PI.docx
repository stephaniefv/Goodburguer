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3"/>
        <w:ind w:left="2160" w:firstLine="720"/>
        <w:jc w:val="center"/>
        <w:rPr>
          <w:rFonts w:asciiTheme="minorAscii" w:hAnsiTheme="minorAscii" w:eastAsiaTheme="minorAscii" w:cstheme="minorAscii"/>
          <w:sz w:val="44"/>
          <w:szCs w:val="44"/>
          <w:lang w:val="pt-BR" w:bidi="pt-BR"/>
        </w:rPr>
      </w:pPr>
      <w:r>
        <w:rPr>
          <w:rFonts w:asciiTheme="minorAscii" w:hAnsiTheme="minorAscii" w:eastAsiaTheme="minorAscii" w:cstheme="minorAscii"/>
          <w:sz w:val="44"/>
          <w:szCs w:val="44"/>
          <w:lang w:val="pt-BR" w:bidi="pt-BR"/>
        </w:rPr>
        <w:t xml:space="preserve">Projeto Integrador – Sistema Corporativo </w:t>
      </w:r>
    </w:p>
    <w:p>
      <w:pPr>
        <w:pStyle w:val="2"/>
        <w:ind w:right="0"/>
        <w:jc w:val="center"/>
        <w:rPr>
          <w:lang w:val="pt-BR" w:bidi="pt-BR"/>
        </w:rPr>
      </w:pPr>
    </w:p>
    <w:p>
      <w:pPr>
        <w:pStyle w:val="2"/>
        <w:ind w:right="0"/>
        <w:jc w:val="center"/>
        <w:rPr>
          <w:lang w:val="pt-BR" w:bidi="pt-BR"/>
        </w:rPr>
      </w:pPr>
    </w:p>
    <w:p>
      <w:pPr>
        <w:pStyle w:val="2"/>
        <w:ind w:right="0"/>
        <w:jc w:val="center"/>
        <w:rPr>
          <w:lang w:val="pt-BR" w:bidi="pt-BR"/>
        </w:rPr>
      </w:pPr>
    </w:p>
    <w:p>
      <w:pPr>
        <w:pStyle w:val="2"/>
        <w:ind w:right="0"/>
        <w:jc w:val="center"/>
        <w:rPr>
          <w:rFonts w:asciiTheme="minorAscii" w:hAnsiTheme="minorAscii" w:eastAsiaTheme="minorAscii" w:cstheme="minorAscii"/>
          <w:lang w:val="pt-BR" w:bidi="pt-BR"/>
        </w:rPr>
      </w:pPr>
      <w:r>
        <w:rPr>
          <w:rFonts w:asciiTheme="minorAscii" w:hAnsiTheme="minorAscii" w:eastAsiaTheme="minorAscii" w:cstheme="minorAscii"/>
          <w:lang w:val="pt-BR" w:bidi="pt-BR"/>
        </w:rPr>
        <w:t xml:space="preserve">Sistema de Lanchonete </w:t>
      </w:r>
    </w:p>
    <w:p>
      <w:pPr>
        <w:pStyle w:val="2"/>
        <w:ind w:right="0"/>
        <w:jc w:val="center"/>
        <w:rPr>
          <w:lang w:val="pt-BR" w:bidi="pt-BR"/>
        </w:rPr>
      </w:pPr>
    </w:p>
    <w:p>
      <w:pPr>
        <w:pStyle w:val="2"/>
        <w:ind w:right="0"/>
        <w:jc w:val="center"/>
        <w:rPr>
          <w:lang w:val="pt-BR" w:bidi="pt-BR"/>
        </w:rPr>
      </w:pPr>
    </w:p>
    <w:p>
      <w:pPr>
        <w:pStyle w:val="2"/>
        <w:ind w:right="0"/>
        <w:jc w:val="center"/>
        <w:rPr>
          <w:lang w:val="pt-BR" w:bidi="pt-BR"/>
        </w:rPr>
      </w:pPr>
    </w:p>
    <w:p>
      <w:pPr>
        <w:spacing w:line="240" w:lineRule="auto"/>
        <w:ind w:left="10800"/>
        <w:jc w:val="both"/>
        <w:rPr>
          <w:rFonts w:asciiTheme="minorAscii" w:hAnsiTheme="minorAscii" w:eastAsiaTheme="minorAscii" w:cstheme="minorAscii"/>
          <w:sz w:val="20"/>
          <w:szCs w:val="20"/>
          <w:lang w:val="pt-BR" w:bidi="pt-BR"/>
        </w:rPr>
      </w:pPr>
    </w:p>
    <w:p>
      <w:pPr>
        <w:spacing w:line="240" w:lineRule="auto"/>
        <w:ind w:left="10800"/>
        <w:jc w:val="both"/>
        <w:rPr>
          <w:rFonts w:asciiTheme="minorAscii" w:hAnsiTheme="minorAscii" w:eastAsiaTheme="minorAscii" w:cstheme="minorAscii"/>
          <w:sz w:val="20"/>
          <w:szCs w:val="20"/>
          <w:lang w:val="pt-BR" w:bidi="pt-BR"/>
        </w:rPr>
      </w:pPr>
      <w:r>
        <w:rPr>
          <w:rFonts w:asciiTheme="minorAscii" w:hAnsiTheme="minorAscii" w:eastAsiaTheme="minorAscii" w:cstheme="minorAscii"/>
          <w:sz w:val="20"/>
          <w:szCs w:val="20"/>
          <w:lang w:val="pt-BR" w:bidi="pt-BR"/>
        </w:rPr>
        <w:t>O sistema será desenvolvido com a linguagem java, mais precisamente voltada para web(java web), e conexão com banco de dados.</w:t>
      </w:r>
    </w:p>
    <w:p>
      <w:pPr>
        <w:spacing w:line="240" w:lineRule="auto"/>
        <w:ind w:left="11520"/>
        <w:jc w:val="both"/>
        <w:rPr>
          <w:rFonts w:asciiTheme="minorAscii" w:hAnsiTheme="minorAscii" w:eastAsiaTheme="minorAscii" w:cstheme="minorAscii"/>
          <w:sz w:val="20"/>
          <w:szCs w:val="20"/>
          <w:lang w:val="pt-BR" w:bidi="pt-BR"/>
        </w:rPr>
      </w:pPr>
    </w:p>
    <w:p>
      <w:pPr>
        <w:spacing w:line="240" w:lineRule="auto"/>
        <w:ind w:left="11520"/>
        <w:jc w:val="both"/>
        <w:rPr>
          <w:rFonts w:asciiTheme="minorAscii" w:hAnsiTheme="minorAscii" w:eastAsiaTheme="minorAscii" w:cstheme="minorAscii"/>
          <w:sz w:val="20"/>
          <w:szCs w:val="20"/>
          <w:lang w:val="pt-BR" w:bidi="pt-BR"/>
        </w:rPr>
      </w:pPr>
    </w:p>
    <w:p>
      <w:pPr>
        <w:spacing w:line="240" w:lineRule="auto"/>
        <w:ind w:left="11520"/>
        <w:jc w:val="both"/>
        <w:rPr>
          <w:rFonts w:asciiTheme="minorAscii" w:hAnsiTheme="minorAscii" w:eastAsiaTheme="minorAscii" w:cstheme="minorAscii"/>
          <w:sz w:val="20"/>
          <w:szCs w:val="20"/>
          <w:lang w:val="pt-BR" w:bidi="pt-BR"/>
        </w:rPr>
      </w:pPr>
    </w:p>
    <w:p>
      <w:pPr>
        <w:spacing w:line="240" w:lineRule="auto"/>
        <w:ind w:left="0"/>
        <w:jc w:val="center"/>
        <w:rPr>
          <w:rFonts w:asciiTheme="minorAscii" w:hAnsiTheme="minorAscii" w:eastAsiaTheme="minorAscii" w:cstheme="minorAscii"/>
          <w:color w:val="auto"/>
          <w:sz w:val="20"/>
          <w:szCs w:val="20"/>
          <w:lang w:val="pt-BR" w:bidi="pt-BR"/>
        </w:rPr>
      </w:pPr>
      <w:r>
        <w:rPr>
          <w:rFonts w:asciiTheme="minorAscii" w:hAnsiTheme="minorAscii" w:eastAsiaTheme="minorAscii" w:cstheme="minorAscii"/>
          <w:color w:val="auto"/>
          <w:sz w:val="20"/>
          <w:szCs w:val="20"/>
          <w:lang w:val="pt-BR" w:bidi="pt-BR"/>
        </w:rPr>
        <w:t xml:space="preserve">Rio de Janeiro, </w:t>
      </w:r>
    </w:p>
    <w:p>
      <w:pPr>
        <w:spacing w:line="240" w:lineRule="auto"/>
        <w:ind w:left="0"/>
        <w:jc w:val="center"/>
        <w:rPr>
          <w:rFonts w:asciiTheme="minorAscii" w:hAnsiTheme="minorAscii" w:eastAsiaTheme="minorAscii" w:cstheme="minorAscii"/>
          <w:color w:val="auto"/>
          <w:sz w:val="20"/>
          <w:szCs w:val="20"/>
          <w:lang w:val="pt-BR" w:bidi="pt-BR"/>
        </w:rPr>
      </w:pPr>
      <w:r>
        <w:rPr>
          <w:rFonts w:asciiTheme="minorAscii" w:hAnsiTheme="minorAscii" w:eastAsiaTheme="minorAscii" w:cstheme="minorAscii"/>
          <w:color w:val="auto"/>
          <w:sz w:val="20"/>
          <w:szCs w:val="20"/>
          <w:lang w:val="pt-BR" w:bidi="pt-BR"/>
        </w:rPr>
        <w:t>2023</w:t>
      </w:r>
    </w:p>
    <w:p>
      <w:pPr>
        <w:pStyle w:val="2"/>
        <w:ind w:right="0"/>
        <w:rPr>
          <w:lang w:val="pt-BR" w:bidi="pt-BR"/>
        </w:rPr>
      </w:pPr>
    </w:p>
    <w:p>
      <w:pPr>
        <w:pStyle w:val="2"/>
        <w:ind w:right="0"/>
        <w:rPr>
          <w:lang w:val="pt-BR" w:bidi="pt-BR"/>
        </w:rPr>
      </w:pPr>
    </w:p>
    <w:p>
      <w:pPr>
        <w:pStyle w:val="2"/>
        <w:ind w:right="0"/>
        <w:rPr>
          <w:lang w:val="pt-BR" w:bidi="pt-BR"/>
        </w:rPr>
      </w:pPr>
    </w:p>
    <w:p>
      <w:pPr>
        <w:pStyle w:val="2"/>
        <w:ind w:right="0"/>
        <w:rPr>
          <w:lang w:val="pt-BR" w:bidi="pt-BR"/>
        </w:rPr>
      </w:pPr>
    </w:p>
    <w:p>
      <w:pPr>
        <w:pStyle w:val="2"/>
        <w:ind w:right="0"/>
        <w:rPr>
          <w:lang w:val="pt-BR" w:bidi="pt-BR"/>
        </w:rPr>
      </w:pPr>
    </w:p>
    <w:p>
      <w:pPr>
        <w:rPr>
          <w:lang w:val="pt-BR" w:bidi="pt-BR"/>
        </w:rPr>
      </w:pPr>
    </w:p>
    <w:p>
      <w:pPr>
        <w:rPr>
          <w:lang w:val="pt-BR" w:bidi="pt-BR"/>
        </w:rPr>
      </w:pPr>
    </w:p>
    <w:p>
      <w:pPr>
        <w:pStyle w:val="2"/>
        <w:ind w:right="0"/>
        <w:jc w:val="center"/>
        <w:rPr>
          <w:rFonts w:asciiTheme="minorAscii" w:hAnsiTheme="minorAscii" w:eastAsiaTheme="minorAscii" w:cstheme="minorAscii"/>
          <w:lang w:val="pt-BR" w:bidi="pt-BR"/>
        </w:rPr>
      </w:pPr>
      <w:bookmarkStart w:id="0" w:name="_GoBack"/>
      <w:bookmarkEnd w:id="0"/>
      <w:r>
        <w:rPr>
          <w:rFonts w:asciiTheme="minorAscii" w:hAnsiTheme="minorAscii" w:eastAsiaTheme="minorAscii" w:cstheme="minorAscii"/>
          <w:lang w:val="pt-BR" w:bidi="pt-BR"/>
        </w:rPr>
        <w:t xml:space="preserve">Subdivisão da Equipe </w:t>
      </w:r>
    </w:p>
    <w:p>
      <w:pPr>
        <w:pStyle w:val="2"/>
        <w:ind w:right="0"/>
        <w:rPr>
          <w:rFonts w:asciiTheme="minorAscii" w:hAnsiTheme="minorAscii" w:eastAsiaTheme="minorAscii" w:cstheme="minorAscii"/>
          <w:lang w:val="pt-BR" w:bidi="pt-BR"/>
        </w:rPr>
      </w:pPr>
    </w:p>
    <w:p>
      <w:pPr>
        <w:pStyle w:val="2"/>
        <w:ind w:right="0"/>
        <w:rPr>
          <w:rFonts w:asciiTheme="minorAscii" w:hAnsiTheme="minorAscii" w:eastAsiaTheme="minorAscii" w:cstheme="minorAscii"/>
          <w:lang w:val="pt-BR" w:bidi="pt-BR"/>
        </w:rPr>
      </w:pPr>
    </w:p>
    <w:p>
      <w:pPr>
        <w:pStyle w:val="2"/>
        <w:ind w:right="0"/>
        <w:rPr>
          <w:rFonts w:asciiTheme="minorAscii" w:hAnsiTheme="minorAscii" w:eastAsiaTheme="minorAscii" w:cstheme="minorAscii"/>
          <w:lang w:val="pt-BR" w:bidi="pt-BR"/>
        </w:rPr>
      </w:pPr>
    </w:p>
    <w:p>
      <w:pPr>
        <w:pStyle w:val="2"/>
        <w:ind w:right="0"/>
        <w:rPr>
          <w:rFonts w:asciiTheme="minorAscii" w:hAnsiTheme="minorAscii" w:eastAsiaTheme="minorAscii" w:cstheme="minorAscii"/>
          <w:lang w:val="pt-BR" w:bidi="pt-BR"/>
        </w:rPr>
      </w:pPr>
    </w:p>
    <w:p>
      <w:pPr>
        <w:pStyle w:val="2"/>
        <w:ind w:right="0"/>
        <w:rPr>
          <w:rFonts w:asciiTheme="minorAscii" w:hAnsiTheme="minorAscii" w:eastAsiaTheme="minorAscii" w:cstheme="minorAscii"/>
          <w:lang w:val="pt-BR" w:bidi="pt-BR"/>
        </w:rPr>
      </w:pPr>
    </w:p>
    <w:p>
      <w:pPr>
        <w:rPr>
          <w:rFonts w:asciiTheme="minorAscii" w:hAnsiTheme="minorAscii" w:eastAsiaTheme="minorAscii" w:cstheme="minorAscii"/>
          <w:lang w:val="pt-BR" w:bidi="pt-BR"/>
        </w:rPr>
      </w:pPr>
    </w:p>
    <w:p>
      <w:pPr>
        <w:rPr>
          <w:rFonts w:asciiTheme="minorAscii" w:hAnsiTheme="minorAscii" w:eastAsiaTheme="minorAscii" w:cstheme="minorAscii"/>
          <w:lang w:val="pt-BR" w:bidi="pt-BR"/>
        </w:rPr>
      </w:pPr>
    </w:p>
    <w:p>
      <w:pPr>
        <w:rPr>
          <w:rFonts w:asciiTheme="minorAscii" w:hAnsiTheme="minorAscii" w:eastAsiaTheme="minorAscii" w:cstheme="minorAscii"/>
          <w:lang w:val="pt-BR" w:bidi="pt-BR"/>
        </w:rPr>
      </w:pPr>
    </w:p>
    <w:tbl>
      <w:tblPr>
        <w:tblStyle w:val="403"/>
        <w:tblpPr w:leftFromText="180" w:rightFromText="180" w:vertAnchor="text" w:horzAnchor="page" w:tblpX="676" w:tblpY="447"/>
        <w:tblOverlap w:val="never"/>
        <w:tblW w:w="15677" w:type="dxa"/>
        <w:tblDescription w:val="Tabela de conteúd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3561"/>
        <w:gridCol w:w="5565"/>
        <w:gridCol w:w="44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2096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F79646"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i w:val="0"/>
                <w:iCs w:val="0"/>
                <w:color w:val="FFFFFF"/>
                <w:sz w:val="26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i w:val="0"/>
                <w:iCs w:val="0"/>
                <w:color w:val="FFFFFF"/>
                <w:sz w:val="26"/>
              </w:rPr>
              <w:t xml:space="preserve">Nome </w:t>
            </w:r>
          </w:p>
        </w:tc>
        <w:tc>
          <w:tcPr>
            <w:tcW w:w="3561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F79646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i w:val="0"/>
                <w:iCs w:val="0"/>
                <w:color w:val="FFFFFF"/>
                <w:lang w:val="pt-BR" w:bidi="pt-BR"/>
              </w:rPr>
            </w:pPr>
            <w:r>
              <w:rPr>
                <w:b/>
                <w:bCs/>
                <w:i w:val="0"/>
                <w:iCs w:val="0"/>
                <w:color w:val="FFFFFF"/>
                <w:lang w:val="pt-BR" w:bidi="pt-BR"/>
              </w:rPr>
              <w:t xml:space="preserve">Posic. </w:t>
            </w:r>
          </w:p>
        </w:tc>
        <w:tc>
          <w:tcPr>
            <w:tcW w:w="5565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F79646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i w:val="0"/>
                <w:iCs w:val="0"/>
                <w:color w:val="FFFFFF"/>
                <w:lang w:val="pt-BR" w:bidi="pt-BR"/>
              </w:rPr>
            </w:pPr>
            <w:r>
              <w:rPr>
                <w:b/>
                <w:bCs/>
                <w:i w:val="0"/>
                <w:iCs w:val="0"/>
                <w:color w:val="FFFFFF"/>
                <w:lang w:val="pt-BR" w:bidi="pt-BR"/>
              </w:rPr>
              <w:t>Atividades</w:t>
            </w:r>
          </w:p>
        </w:tc>
        <w:tc>
          <w:tcPr>
            <w:tcW w:w="4455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F79646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i w:val="0"/>
                <w:iCs w:val="0"/>
                <w:color w:val="FFFFFF"/>
                <w:lang w:val="en-US" w:bidi="pt-BR"/>
              </w:rPr>
            </w:pPr>
            <w:r>
              <w:rPr>
                <w:rFonts w:hint="default"/>
                <w:b/>
                <w:bCs/>
                <w:i w:val="0"/>
                <w:iCs w:val="0"/>
                <w:color w:val="FFFFFF"/>
                <w:lang w:val="en-US" w:bidi="pt-BR"/>
              </w:rPr>
              <w:t>Descrição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9" w:hRule="atLeast"/>
        </w:trPr>
        <w:tc>
          <w:tcPr>
            <w:tcW w:w="2096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  <w:insideV w:val="single" w:sz="4" w:space="0"/>
            </w:tcBorders>
            <w:shd w:val="clear" w:color="auto" w:fill="F79646"/>
            <w:vAlign w:val="center"/>
          </w:tcPr>
          <w:p>
            <w:pPr>
              <w:spacing w:after="0" w:line="240" w:lineRule="auto"/>
              <w:jc w:val="left"/>
              <w:rPr>
                <w:rFonts w:asciiTheme="majorHAnsi" w:hAnsiTheme="majorHAnsi" w:eastAsiaTheme="majorEastAsia" w:cstheme="majorBidi"/>
                <w:b/>
                <w:bCs/>
                <w:i w:val="0"/>
                <w:iCs w:val="0"/>
                <w:color w:val="FFFFFF"/>
                <w:sz w:val="26"/>
                <w:lang w:val="pt-BR" w:bidi="pt-BR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i w:val="0"/>
                <w:iCs w:val="0"/>
                <w:color w:val="FFFFFF"/>
                <w:sz w:val="26"/>
                <w:lang w:val="pt-BR" w:bidi="pt-BR"/>
              </w:rPr>
              <w:t xml:space="preserve">Caíque </w:t>
            </w:r>
          </w:p>
        </w:tc>
        <w:tc>
          <w:tcPr>
            <w:tcW w:w="3561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  <w:vAlign w:val="center"/>
          </w:tcPr>
          <w:p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pt-BR" w:bidi="pt-BR"/>
              </w:rPr>
            </w:pPr>
          </w:p>
          <w:p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pt-BR" w:bidi="pt-BR"/>
              </w:rPr>
            </w:pPr>
            <w:r>
              <w:rPr>
                <w:color w:val="000000"/>
                <w:sz w:val="20"/>
                <w:szCs w:val="20"/>
                <w:lang w:val="pt-BR" w:bidi="pt-BR"/>
              </w:rPr>
              <w:t>Equipe de Desenvolvimento</w:t>
            </w:r>
          </w:p>
        </w:tc>
        <w:tc>
          <w:tcPr>
            <w:tcW w:w="5565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  <w:vAlign w:val="center"/>
          </w:tcPr>
          <w:p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pt-BR" w:bidi="pt-BR"/>
              </w:rPr>
            </w:pPr>
          </w:p>
          <w:p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pt-BR" w:bidi="pt-BR"/>
              </w:rPr>
            </w:pPr>
            <w:r>
              <w:rPr>
                <w:color w:val="000000"/>
                <w:sz w:val="20"/>
                <w:szCs w:val="20"/>
                <w:lang w:val="pt-BR" w:bidi="pt-BR"/>
              </w:rPr>
              <w:t>Desenvolv</w:t>
            </w:r>
            <w:r>
              <w:rPr>
                <w:rFonts w:hint="default"/>
                <w:color w:val="000000"/>
                <w:sz w:val="20"/>
                <w:szCs w:val="20"/>
                <w:lang w:val="en-US" w:bidi="pt-BR"/>
              </w:rPr>
              <w:t>imento</w:t>
            </w:r>
            <w:r>
              <w:rPr>
                <w:color w:val="000000"/>
                <w:sz w:val="20"/>
                <w:szCs w:val="20"/>
                <w:lang w:val="pt-BR" w:bidi="pt-BR"/>
              </w:rPr>
              <w:t xml:space="preserve"> Full</w:t>
            </w:r>
            <w:r>
              <w:rPr>
                <w:rFonts w:hint="default"/>
                <w:color w:val="000000"/>
                <w:sz w:val="20"/>
                <w:szCs w:val="20"/>
                <w:lang w:val="en-US" w:bidi="pt-BR"/>
              </w:rPr>
              <w:t>-</w:t>
            </w:r>
            <w:r>
              <w:rPr>
                <w:color w:val="000000"/>
                <w:sz w:val="20"/>
                <w:szCs w:val="20"/>
                <w:lang w:val="pt-BR" w:bidi="pt-BR"/>
              </w:rPr>
              <w:t>stack(Apoio)</w:t>
            </w:r>
          </w:p>
        </w:tc>
        <w:tc>
          <w:tcPr>
            <w:tcW w:w="4455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  <w:vAlign w:val="center"/>
          </w:tcPr>
          <w:p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pt-BR" w:bidi="pt-BR"/>
              </w:rPr>
            </w:pPr>
          </w:p>
          <w:p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pt-BR" w:bidi="pt-BR"/>
              </w:rPr>
            </w:pPr>
            <w:r>
              <w:rPr>
                <w:color w:val="000000"/>
                <w:sz w:val="20"/>
                <w:szCs w:val="20"/>
                <w:lang w:val="pt-BR" w:bidi="pt-BR"/>
              </w:rPr>
              <w:t>Desenv</w:t>
            </w:r>
            <w:r>
              <w:rPr>
                <w:rFonts w:hint="default"/>
                <w:color w:val="000000"/>
                <w:sz w:val="20"/>
                <w:szCs w:val="20"/>
                <w:lang w:val="en-US" w:bidi="pt-BR"/>
              </w:rPr>
              <w:t>,</w:t>
            </w:r>
            <w:r>
              <w:rPr>
                <w:color w:val="000000"/>
                <w:sz w:val="20"/>
                <w:szCs w:val="20"/>
                <w:lang w:val="pt-BR" w:bidi="pt-BR"/>
              </w:rPr>
              <w:t xml:space="preserve"> apoio na rotina de desenvolvimento do projeto em geral.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" w:hRule="atLeast"/>
        </w:trPr>
        <w:tc>
          <w:tcPr>
            <w:tcW w:w="20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V w:val="single" w:sz="4" w:space="0"/>
            </w:tcBorders>
            <w:shd w:val="clear" w:color="auto" w:fill="F79646"/>
            <w:vAlign w:val="center"/>
          </w:tcPr>
          <w:p>
            <w:pPr>
              <w:spacing w:after="0" w:line="240" w:lineRule="auto"/>
              <w:jc w:val="left"/>
              <w:rPr>
                <w:rFonts w:asciiTheme="majorHAnsi" w:hAnsiTheme="majorHAnsi" w:eastAsiaTheme="majorEastAsia" w:cstheme="majorBidi"/>
                <w:b/>
                <w:bCs/>
                <w:i w:val="0"/>
                <w:iCs w:val="0"/>
                <w:color w:val="FFFFFF"/>
                <w:sz w:val="26"/>
                <w:lang w:val="pt-BR" w:bidi="pt-BR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i w:val="0"/>
                <w:iCs w:val="0"/>
                <w:color w:val="FFFFFF"/>
                <w:sz w:val="26"/>
                <w:lang w:val="pt-BR" w:bidi="pt-BR"/>
              </w:rPr>
              <w:t xml:space="preserve">Danilo </w:t>
            </w:r>
          </w:p>
        </w:tc>
        <w:tc>
          <w:tcPr>
            <w:tcW w:w="35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  <w:vAlign w:val="center"/>
          </w:tcPr>
          <w:p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pt-BR" w:bidi="pt-BR"/>
              </w:rPr>
            </w:pPr>
          </w:p>
          <w:p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pt-BR" w:bidi="pt-BR"/>
              </w:rPr>
            </w:pPr>
            <w:r>
              <w:rPr>
                <w:color w:val="000000"/>
                <w:sz w:val="20"/>
                <w:szCs w:val="20"/>
                <w:lang w:val="pt-BR" w:bidi="pt-BR"/>
              </w:rPr>
              <w:t xml:space="preserve">Equipe de Desenvolvimento </w:t>
            </w:r>
          </w:p>
        </w:tc>
        <w:tc>
          <w:tcPr>
            <w:tcW w:w="55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  <w:vAlign w:val="center"/>
          </w:tcPr>
          <w:p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pt-BR" w:bidi="pt-BR"/>
              </w:rPr>
            </w:pPr>
          </w:p>
          <w:p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pt-BR" w:bidi="pt-BR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 w:bidi="pt-BR"/>
              </w:rPr>
              <w:t>Apoio</w:t>
            </w:r>
            <w:r>
              <w:rPr>
                <w:color w:val="000000"/>
                <w:sz w:val="20"/>
                <w:szCs w:val="20"/>
                <w:lang w:val="pt-BR" w:bidi="pt-BR"/>
              </w:rPr>
              <w:t xml:space="preserve"> </w:t>
            </w:r>
            <w:r>
              <w:rPr>
                <w:rFonts w:hint="default"/>
                <w:color w:val="000000"/>
                <w:sz w:val="20"/>
                <w:szCs w:val="20"/>
                <w:lang w:val="en-US" w:bidi="pt-BR"/>
              </w:rPr>
              <w:t>d</w:t>
            </w:r>
            <w:r>
              <w:rPr>
                <w:color w:val="000000"/>
                <w:sz w:val="20"/>
                <w:szCs w:val="20"/>
                <w:lang w:val="pt-BR" w:bidi="pt-BR"/>
              </w:rPr>
              <w:t>esenv</w:t>
            </w:r>
            <w:r>
              <w:rPr>
                <w:rFonts w:hint="default"/>
                <w:color w:val="000000"/>
                <w:sz w:val="20"/>
                <w:szCs w:val="20"/>
                <w:lang w:val="en-US" w:bidi="pt-BR"/>
              </w:rPr>
              <w:t>olvimento</w:t>
            </w:r>
            <w:r>
              <w:rPr>
                <w:color w:val="000000"/>
                <w:sz w:val="20"/>
                <w:szCs w:val="20"/>
                <w:lang w:val="pt-BR" w:bidi="pt-BR"/>
              </w:rPr>
              <w:t xml:space="preserve"> back-end</w:t>
            </w:r>
          </w:p>
        </w:tc>
        <w:tc>
          <w:tcPr>
            <w:tcW w:w="44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  <w:vAlign w:val="center"/>
          </w:tcPr>
          <w:p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pt-BR" w:bidi="pt-BR"/>
              </w:rPr>
            </w:pPr>
          </w:p>
          <w:p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val="pt-BR" w:bidi="pt-BR"/>
              </w:rPr>
            </w:pPr>
            <w:r>
              <w:rPr>
                <w:color w:val="000000"/>
                <w:sz w:val="20"/>
                <w:szCs w:val="20"/>
                <w:lang w:val="pt-BR" w:bidi="pt-BR"/>
              </w:rPr>
              <w:t>Desenv front-end, construção do layout principal do sistema(telas), e apoio nas rotinas de desenvolvimento back-end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20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V w:val="single" w:sz="4" w:space="0"/>
            </w:tcBorders>
            <w:shd w:val="clear" w:color="auto" w:fill="F79646"/>
            <w:vAlign w:val="center"/>
          </w:tcPr>
          <w:p>
            <w:pPr>
              <w:spacing w:after="0" w:line="240" w:lineRule="auto"/>
              <w:jc w:val="left"/>
              <w:rPr>
                <w:rFonts w:asciiTheme="majorHAnsi" w:hAnsiTheme="majorHAnsi" w:eastAsiaTheme="majorEastAsia" w:cstheme="majorBidi"/>
                <w:b/>
                <w:bCs/>
                <w:i w:val="0"/>
                <w:iCs w:val="0"/>
                <w:color w:val="FFFFFF"/>
                <w:sz w:val="26"/>
                <w:lang w:val="pt-BR" w:bidi="pt-BR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i w:val="0"/>
                <w:iCs w:val="0"/>
                <w:color w:val="FFFFFF"/>
                <w:sz w:val="26"/>
                <w:lang w:val="pt-BR" w:bidi="pt-BR"/>
              </w:rPr>
              <w:t>Gabriel B.</w:t>
            </w:r>
          </w:p>
        </w:tc>
        <w:tc>
          <w:tcPr>
            <w:tcW w:w="35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  <w:vAlign w:val="center"/>
          </w:tcPr>
          <w:p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pt-BR" w:bidi="pt-BR"/>
              </w:rPr>
            </w:pPr>
          </w:p>
          <w:p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pt-BR" w:bidi="pt-BR"/>
              </w:rPr>
            </w:pPr>
            <w:r>
              <w:rPr>
                <w:color w:val="000000"/>
                <w:sz w:val="20"/>
                <w:szCs w:val="20"/>
                <w:lang w:val="pt-BR" w:bidi="pt-BR"/>
              </w:rPr>
              <w:t xml:space="preserve">Equipe de Desenvolvimento </w:t>
            </w:r>
          </w:p>
          <w:p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pt-BR" w:bidi="pt-BR"/>
              </w:rPr>
            </w:pPr>
          </w:p>
        </w:tc>
        <w:tc>
          <w:tcPr>
            <w:tcW w:w="55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  <w:vAlign w:val="center"/>
          </w:tcPr>
          <w:p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pt-BR" w:bidi="pt-BR"/>
              </w:rPr>
            </w:pPr>
            <w:r>
              <w:rPr>
                <w:color w:val="000000"/>
                <w:sz w:val="20"/>
                <w:szCs w:val="20"/>
                <w:lang w:val="pt-BR" w:bidi="pt-BR"/>
              </w:rPr>
              <w:t>Desenv</w:t>
            </w:r>
            <w:r>
              <w:rPr>
                <w:rFonts w:hint="default"/>
                <w:color w:val="000000"/>
                <w:sz w:val="20"/>
                <w:szCs w:val="20"/>
                <w:lang w:val="en-US" w:bidi="pt-BR"/>
              </w:rPr>
              <w:t>olvimento</w:t>
            </w:r>
            <w:r>
              <w:rPr>
                <w:color w:val="000000"/>
                <w:sz w:val="20"/>
                <w:szCs w:val="20"/>
                <w:lang w:val="pt-BR" w:bidi="pt-BR"/>
              </w:rPr>
              <w:t xml:space="preserve"> front-end/</w:t>
            </w:r>
          </w:p>
          <w:p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pt-BR" w:bidi="pt-BR"/>
              </w:rPr>
            </w:pPr>
            <w:r>
              <w:rPr>
                <w:color w:val="000000"/>
                <w:sz w:val="20"/>
                <w:szCs w:val="20"/>
                <w:lang w:val="pt-BR" w:bidi="pt-BR"/>
              </w:rPr>
              <w:t xml:space="preserve">Apoio </w:t>
            </w:r>
            <w:r>
              <w:rPr>
                <w:rFonts w:hint="default"/>
                <w:color w:val="000000"/>
                <w:sz w:val="20"/>
                <w:szCs w:val="20"/>
                <w:lang w:val="en-US" w:bidi="pt-BR"/>
              </w:rPr>
              <w:t>D</w:t>
            </w:r>
            <w:r>
              <w:rPr>
                <w:color w:val="000000"/>
                <w:sz w:val="20"/>
                <w:szCs w:val="20"/>
                <w:lang w:val="pt-BR" w:bidi="pt-BR"/>
              </w:rPr>
              <w:t>esen</w:t>
            </w:r>
            <w:r>
              <w:rPr>
                <w:rFonts w:hint="default"/>
                <w:color w:val="000000"/>
                <w:sz w:val="20"/>
                <w:szCs w:val="20"/>
                <w:lang w:val="en-US" w:bidi="pt-BR"/>
              </w:rPr>
              <w:t>volvimento</w:t>
            </w:r>
            <w:r>
              <w:rPr>
                <w:color w:val="000000"/>
                <w:sz w:val="20"/>
                <w:szCs w:val="20"/>
                <w:lang w:val="pt-BR" w:bidi="pt-BR"/>
              </w:rPr>
              <w:t>. back-end</w:t>
            </w:r>
          </w:p>
        </w:tc>
        <w:tc>
          <w:tcPr>
            <w:tcW w:w="44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  <w:vAlign w:val="center"/>
          </w:tcPr>
          <w:p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val="pt-BR" w:bidi="pt-BR"/>
              </w:rPr>
            </w:pPr>
            <w:r>
              <w:rPr>
                <w:color w:val="000000"/>
                <w:sz w:val="20"/>
                <w:szCs w:val="20"/>
                <w:lang w:val="pt-BR" w:bidi="pt-BR"/>
              </w:rPr>
              <w:t>Desenv front-end, construção do layout principal do sistema(telas), e apoio nas rotinas de desenvolvimento back-end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1" w:hRule="atLeast"/>
        </w:trPr>
        <w:tc>
          <w:tcPr>
            <w:tcW w:w="20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V w:val="single" w:sz="4" w:space="0"/>
            </w:tcBorders>
            <w:shd w:val="clear" w:color="auto" w:fill="F79646"/>
            <w:vAlign w:val="center"/>
          </w:tcPr>
          <w:p>
            <w:pPr>
              <w:spacing w:after="0" w:line="240" w:lineRule="auto"/>
              <w:jc w:val="left"/>
              <w:rPr>
                <w:rFonts w:asciiTheme="majorHAnsi" w:hAnsiTheme="majorHAnsi" w:eastAsiaTheme="majorEastAsia" w:cstheme="majorBidi"/>
                <w:b/>
                <w:bCs/>
                <w:i w:val="0"/>
                <w:iCs w:val="0"/>
                <w:color w:val="FFFFFF"/>
                <w:sz w:val="26"/>
                <w:lang w:val="pt-BR" w:bidi="pt-BR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i w:val="0"/>
                <w:iCs w:val="0"/>
                <w:color w:val="FFFFFF"/>
                <w:sz w:val="26"/>
                <w:lang w:val="pt-BR" w:bidi="pt-BR"/>
              </w:rPr>
              <w:t xml:space="preserve">João Pedro </w:t>
            </w:r>
          </w:p>
        </w:tc>
        <w:tc>
          <w:tcPr>
            <w:tcW w:w="35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  <w:vAlign w:val="center"/>
          </w:tcPr>
          <w:p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pt-BR" w:bidi="pt-BR"/>
              </w:rPr>
            </w:pPr>
            <w:r>
              <w:rPr>
                <w:color w:val="000000"/>
                <w:sz w:val="20"/>
                <w:szCs w:val="20"/>
                <w:lang w:val="pt-BR" w:bidi="pt-BR"/>
              </w:rPr>
              <w:t>Scrum Master/</w:t>
            </w:r>
          </w:p>
          <w:p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pt-BR" w:bidi="pt-BR"/>
              </w:rPr>
            </w:pPr>
            <w:r>
              <w:rPr>
                <w:color w:val="000000"/>
                <w:sz w:val="20"/>
                <w:szCs w:val="20"/>
                <w:lang w:val="pt-BR" w:bidi="pt-BR"/>
              </w:rPr>
              <w:t>Representante do grupo</w:t>
            </w:r>
          </w:p>
        </w:tc>
        <w:tc>
          <w:tcPr>
            <w:tcW w:w="55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  <w:vAlign w:val="center"/>
          </w:tcPr>
          <w:p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pt-BR" w:bidi="pt-BR"/>
              </w:rPr>
            </w:pPr>
            <w:r>
              <w:rPr>
                <w:color w:val="000000"/>
                <w:sz w:val="20"/>
                <w:szCs w:val="20"/>
                <w:lang w:val="pt-BR" w:bidi="pt-BR"/>
              </w:rPr>
              <w:t>Escopo/Protótipo principal do projeto</w:t>
            </w:r>
          </w:p>
        </w:tc>
        <w:tc>
          <w:tcPr>
            <w:tcW w:w="44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  <w:vAlign w:val="center"/>
          </w:tcPr>
          <w:p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val="pt-BR" w:bidi="pt-BR"/>
              </w:rPr>
            </w:pPr>
            <w:r>
              <w:rPr>
                <w:color w:val="000000"/>
                <w:sz w:val="20"/>
                <w:szCs w:val="20"/>
                <w:lang w:val="pt-BR" w:bidi="pt-BR"/>
              </w:rPr>
              <w:t>Desenv. back-end, construção do protótipo principal do projeto e demais funcionalidades.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3" w:hRule="atLeast"/>
        </w:trPr>
        <w:tc>
          <w:tcPr>
            <w:tcW w:w="20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V w:val="single" w:sz="4" w:space="0"/>
            </w:tcBorders>
            <w:shd w:val="clear" w:color="auto" w:fill="F79646"/>
            <w:vAlign w:val="center"/>
          </w:tcPr>
          <w:p>
            <w:pPr>
              <w:spacing w:after="0" w:line="240" w:lineRule="auto"/>
              <w:jc w:val="left"/>
              <w:rPr>
                <w:rFonts w:asciiTheme="majorHAnsi" w:hAnsiTheme="majorHAnsi" w:eastAsiaTheme="majorEastAsia" w:cstheme="majorBidi"/>
                <w:b/>
                <w:bCs/>
                <w:i w:val="0"/>
                <w:iCs w:val="0"/>
                <w:color w:val="FFFFFF"/>
                <w:sz w:val="26"/>
                <w:lang w:val="pt-BR" w:bidi="pt-BR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i w:val="0"/>
                <w:iCs w:val="0"/>
                <w:color w:val="FFFFFF"/>
                <w:sz w:val="26"/>
                <w:lang w:val="pt-BR" w:bidi="pt-BR"/>
              </w:rPr>
              <w:t>Marina</w:t>
            </w:r>
          </w:p>
        </w:tc>
        <w:tc>
          <w:tcPr>
            <w:tcW w:w="35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/>
                <w:sz w:val="20"/>
                <w:szCs w:val="20"/>
                <w:lang w:val="pt-BR"/>
              </w:rPr>
              <w:t xml:space="preserve">Documentador(a) de Sistema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55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  <w:vAlign w:val="center"/>
          </w:tcPr>
          <w:p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pt-BR" w:bidi="pt-BR"/>
              </w:rPr>
            </w:pPr>
            <w:r>
              <w:rPr>
                <w:color w:val="000000"/>
                <w:sz w:val="20"/>
                <w:szCs w:val="20"/>
                <w:lang w:val="pt-BR" w:bidi="pt-BR"/>
              </w:rPr>
              <w:t>Desenv</w:t>
            </w:r>
            <w:r>
              <w:rPr>
                <w:rFonts w:hint="default"/>
                <w:color w:val="000000"/>
                <w:sz w:val="20"/>
                <w:szCs w:val="20"/>
                <w:lang w:val="en-US" w:bidi="pt-BR"/>
              </w:rPr>
              <w:t>olvimento</w:t>
            </w:r>
            <w:r>
              <w:rPr>
                <w:color w:val="000000"/>
                <w:sz w:val="20"/>
                <w:szCs w:val="20"/>
                <w:lang w:val="pt-BR" w:bidi="pt-BR"/>
              </w:rPr>
              <w:t xml:space="preserve"> de Documentação do Projeto</w:t>
            </w:r>
          </w:p>
        </w:tc>
        <w:tc>
          <w:tcPr>
            <w:tcW w:w="44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  <w:vAlign w:val="center"/>
          </w:tcPr>
          <w:p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pt-BR" w:bidi="pt-BR"/>
              </w:rPr>
            </w:pPr>
          </w:p>
          <w:p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pt-BR" w:bidi="pt-BR"/>
              </w:rPr>
            </w:pPr>
            <w:r>
              <w:rPr>
                <w:color w:val="000000"/>
                <w:sz w:val="20"/>
                <w:szCs w:val="20"/>
                <w:lang w:val="pt-BR" w:bidi="pt-BR"/>
              </w:rPr>
              <w:t xml:space="preserve">Criação de documentação do projeto, bem como diagramas, análise de requisitos, documentação de todas as etapas do projeto.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20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V w:val="single" w:sz="4" w:space="0"/>
            </w:tcBorders>
            <w:shd w:val="clear" w:color="auto" w:fill="F79646"/>
            <w:vAlign w:val="center"/>
          </w:tcPr>
          <w:p>
            <w:pPr>
              <w:spacing w:after="0" w:line="240" w:lineRule="auto"/>
              <w:jc w:val="left"/>
              <w:rPr>
                <w:rFonts w:asciiTheme="majorHAnsi" w:hAnsiTheme="majorHAnsi" w:eastAsiaTheme="majorEastAsia" w:cstheme="majorBidi"/>
                <w:b/>
                <w:bCs/>
                <w:i w:val="0"/>
                <w:iCs w:val="0"/>
                <w:color w:val="FFFFFF"/>
                <w:sz w:val="26"/>
                <w:lang w:val="pt-BR" w:bidi="pt-BR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i w:val="0"/>
                <w:iCs w:val="0"/>
                <w:color w:val="FFFFFF"/>
                <w:sz w:val="26"/>
                <w:lang w:val="pt-BR" w:bidi="pt-BR"/>
              </w:rPr>
              <w:t xml:space="preserve">Stephanie </w:t>
            </w:r>
          </w:p>
        </w:tc>
        <w:tc>
          <w:tcPr>
            <w:tcW w:w="35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  <w:vAlign w:val="center"/>
          </w:tcPr>
          <w:p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pt-BR" w:bidi="pt-BR"/>
              </w:rPr>
            </w:pPr>
          </w:p>
          <w:p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pt-BR" w:bidi="pt-BR"/>
              </w:rPr>
            </w:pPr>
            <w:r>
              <w:rPr>
                <w:color w:val="000000"/>
                <w:sz w:val="20"/>
                <w:szCs w:val="20"/>
                <w:lang w:val="pt-BR" w:bidi="pt-BR"/>
              </w:rPr>
              <w:t>Equipe de Desenvolvimento</w:t>
            </w:r>
          </w:p>
        </w:tc>
        <w:tc>
          <w:tcPr>
            <w:tcW w:w="55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  <w:vAlign w:val="center"/>
          </w:tcPr>
          <w:p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pt-BR" w:bidi="pt-BR"/>
              </w:rPr>
            </w:pPr>
            <w:r>
              <w:rPr>
                <w:color w:val="000000"/>
                <w:sz w:val="20"/>
                <w:szCs w:val="20"/>
                <w:lang w:val="pt-BR" w:bidi="pt-BR"/>
              </w:rPr>
              <w:t>Desen</w:t>
            </w:r>
            <w:r>
              <w:rPr>
                <w:rFonts w:hint="default"/>
                <w:color w:val="000000"/>
                <w:sz w:val="20"/>
                <w:szCs w:val="20"/>
                <w:lang w:val="en-US" w:bidi="pt-BR"/>
              </w:rPr>
              <w:t>volvimento</w:t>
            </w:r>
            <w:r>
              <w:rPr>
                <w:color w:val="000000"/>
                <w:sz w:val="20"/>
                <w:szCs w:val="20"/>
                <w:lang w:val="pt-BR" w:bidi="pt-BR"/>
              </w:rPr>
              <w:t xml:space="preserve"> Front-end</w:t>
            </w:r>
          </w:p>
        </w:tc>
        <w:tc>
          <w:tcPr>
            <w:tcW w:w="44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  <w:vAlign w:val="center"/>
          </w:tcPr>
          <w:p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pt-BR" w:bidi="pt-BR"/>
              </w:rPr>
            </w:pPr>
            <w:r>
              <w:rPr>
                <w:color w:val="000000"/>
                <w:sz w:val="20"/>
                <w:szCs w:val="20"/>
                <w:lang w:val="pt-BR" w:bidi="pt-BR"/>
              </w:rPr>
              <w:t>Desen</w:t>
            </w:r>
            <w:r>
              <w:rPr>
                <w:rFonts w:hint="default"/>
                <w:color w:val="000000"/>
                <w:sz w:val="20"/>
                <w:szCs w:val="20"/>
                <w:lang w:val="en-US" w:bidi="pt-BR"/>
              </w:rPr>
              <w:t>volv.</w:t>
            </w:r>
            <w:r>
              <w:rPr>
                <w:color w:val="000000"/>
                <w:sz w:val="20"/>
                <w:szCs w:val="20"/>
                <w:lang w:val="pt-BR" w:bidi="pt-BR"/>
              </w:rPr>
              <w:t xml:space="preserve"> front-end, construção do layout principal do sistema(telas).</w:t>
            </w:r>
          </w:p>
        </w:tc>
      </w:tr>
    </w:tbl>
    <w:p>
      <w:pPr>
        <w:rPr>
          <w:lang w:val="pt-BR" w:bidi="pt-BR"/>
        </w:rPr>
      </w:pPr>
    </w:p>
    <w:sectPr>
      <w:footerReference r:id="rId5" w:type="default"/>
      <w:pgSz w:w="16838" w:h="11906" w:orient="landscape"/>
      <w:pgMar w:top="720" w:right="720" w:bottom="720" w:left="720" w:header="720" w:footer="979" w:gutter="0"/>
      <w:cols w:space="720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26614296"/>
      <w:docPartObj>
        <w:docPartGallery w:val="AutoText"/>
      </w:docPartObj>
    </w:sdtPr>
    <w:sdtContent>
      <w:p>
        <w:pPr>
          <w:pStyle w:val="72"/>
        </w:pPr>
      </w:p>
      <w:p>
        <w:pPr>
          <w:pStyle w:val="72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23C444BF"/>
    <w:multiLevelType w:val="multilevel"/>
    <w:tmpl w:val="23C444BF"/>
    <w:lvl w:ilvl="0" w:tentative="0">
      <w:start w:val="1"/>
      <w:numFmt w:val="lowerRoman"/>
      <w:pStyle w:val="102"/>
      <w:lvlText w:val="%1."/>
      <w:lvlJc w:val="left"/>
      <w:pPr>
        <w:ind w:left="360" w:hanging="360"/>
      </w:pPr>
      <w:rPr>
        <w:rFonts w:hint="default"/>
        <w:color w:val="5D5A55" w:themeColor="text2" w:themeTint="BF"/>
        <w14:textFill>
          <w14:solidFill>
            <w14:schemeClr w14:val="tx2">
              <w14:lumMod w14:val="75000"/>
              <w14:lumOff w14:val="25000"/>
            </w14:schemeClr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  <w:color w:val="5D5A55" w:themeColor="text2" w:themeTint="BF"/>
        <w14:textFill>
          <w14:solidFill>
            <w14:schemeClr w14:val="tx2">
              <w14:lumMod w14:val="75000"/>
              <w14:lumOff w14:val="25000"/>
            </w14:schemeClr>
          </w14:solidFill>
        </w14:textFill>
      </w:rPr>
    </w:lvl>
    <w:lvl w:ilvl="2" w:tentative="0">
      <w:start w:val="1"/>
      <w:numFmt w:val="decimal"/>
      <w:lvlText w:val="%3)"/>
      <w:lvlJc w:val="left"/>
      <w:pPr>
        <w:ind w:left="1080" w:hanging="360"/>
      </w:pPr>
      <w:rPr>
        <w:rFonts w:hint="default"/>
        <w:color w:val="5D5A55" w:themeColor="text2" w:themeTint="BF"/>
        <w14:textFill>
          <w14:solidFill>
            <w14:schemeClr w14:val="tx2">
              <w14:lumMod w14:val="75000"/>
              <w14:lumOff w14:val="25000"/>
            </w14:schemeClr>
          </w14:solidFill>
        </w14:textFill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  <w:color w:val="5D5A55" w:themeColor="text2" w:themeTint="BF"/>
        <w14:textFill>
          <w14:solidFill>
            <w14:schemeClr w14:val="tx2">
              <w14:lumMod w14:val="75000"/>
              <w14:lumOff w14:val="25000"/>
            </w14:schemeClr>
          </w14:solidFill>
        </w14:textFill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  <w:color w:val="5D5A55" w:themeColor="text2" w:themeTint="BF"/>
        <w14:textFill>
          <w14:solidFill>
            <w14:schemeClr w14:val="tx2">
              <w14:lumMod w14:val="75000"/>
              <w14:lumOff w14:val="25000"/>
            </w14:schemeClr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  <w:color w:val="5D5A55" w:themeColor="text2" w:themeTint="BF"/>
        <w14:textFill>
          <w14:solidFill>
            <w14:schemeClr w14:val="tx2">
              <w14:lumMod w14:val="75000"/>
              <w14:lumOff w14:val="25000"/>
            </w14:schemeClr>
          </w14:solidFill>
        </w14:textFill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  <w:color w:val="5D5A55" w:themeColor="text2" w:themeTint="BF"/>
        <w14:textFill>
          <w14:solidFill>
            <w14:schemeClr w14:val="tx2">
              <w14:lumMod w14:val="75000"/>
              <w14:lumOff w14:val="25000"/>
            </w14:schemeClr>
          </w14:solidFill>
        </w14:textFill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  <w:color w:val="5D5A55" w:themeColor="text2" w:themeTint="BF"/>
        <w14:textFill>
          <w14:solidFill>
            <w14:schemeClr w14:val="tx2">
              <w14:lumMod w14:val="75000"/>
              <w14:lumOff w14:val="25000"/>
            </w14:schemeClr>
          </w14:solidFill>
        </w14:textFill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  <w:color w:val="5D5A55" w:themeColor="text2" w:themeTint="BF"/>
        <w14:textFill>
          <w14:solidFill>
            <w14:schemeClr w14:val="tx2">
              <w14:lumMod w14:val="75000"/>
              <w14:lumOff w14:val="25000"/>
            </w14:schemeClr>
          </w14:solidFill>
        </w14:textFill>
      </w:rPr>
    </w:lvl>
  </w:abstractNum>
  <w:abstractNum w:abstractNumId="9">
    <w:nsid w:val="56A13518"/>
    <w:multiLevelType w:val="multilevel"/>
    <w:tmpl w:val="56A13518"/>
    <w:lvl w:ilvl="0" w:tentative="0">
      <w:start w:val="1"/>
      <w:numFmt w:val="bullet"/>
      <w:pStyle w:val="97"/>
      <w:lvlText w:val=""/>
      <w:lvlJc w:val="left"/>
      <w:pPr>
        <w:ind w:left="360" w:hanging="360"/>
      </w:pPr>
      <w:rPr>
        <w:rFonts w:hint="default" w:ascii="Symbol" w:hAnsi="Symbol"/>
        <w:color w:val="5D5A55" w:themeColor="text2" w:themeTint="BF"/>
        <w14:textFill>
          <w14:solidFill>
            <w14:schemeClr w14:val="tx2">
              <w14:lumMod w14:val="75000"/>
              <w14:lumOff w14:val="25000"/>
            </w14:schemeClr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5D5A55" w:themeColor="text2" w:themeTint="BF"/>
        <w14:textFill>
          <w14:solidFill>
            <w14:schemeClr w14:val="tx2">
              <w14:lumMod w14:val="75000"/>
              <w14:lumOff w14:val="25000"/>
            </w14:schemeClr>
          </w14:solidFill>
        </w14:textFill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5D5A55" w:themeColor="text2" w:themeTint="BF"/>
        <w14:textFill>
          <w14:solidFill>
            <w14:schemeClr w14:val="tx2">
              <w14:lumMod w14:val="75000"/>
              <w14:lumOff w14:val="25000"/>
            </w14:schemeClr>
          </w14:solidFill>
        </w14:textFill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5D5A55" w:themeColor="text2" w:themeTint="BF"/>
        <w14:textFill>
          <w14:solidFill>
            <w14:schemeClr w14:val="tx2">
              <w14:lumMod w14:val="75000"/>
              <w14:lumOff w14:val="25000"/>
            </w14:schemeClr>
          </w14:solidFill>
        </w14:textFill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  <w:color w:val="5D5A55" w:themeColor="text2" w:themeTint="BF"/>
        <w14:textFill>
          <w14:solidFill>
            <w14:schemeClr w14:val="tx2">
              <w14:lumMod w14:val="75000"/>
              <w14:lumOff w14:val="25000"/>
            </w14:schemeClr>
          </w14:solidFill>
        </w14:textFill>
      </w:rPr>
    </w:lvl>
    <w:lvl w:ilvl="5" w:tentative="0">
      <w:start w:val="1"/>
      <w:numFmt w:val="bullet"/>
      <w:lvlText w:val="•"/>
      <w:lvlJc w:val="left"/>
      <w:pPr>
        <w:ind w:left="2160" w:hanging="360"/>
      </w:pPr>
      <w:rPr>
        <w:rFonts w:hint="default" w:ascii="Times New Roman" w:hAnsi="Times New Roman" w:cs="Times New Roman"/>
        <w:color w:val="5D5A55" w:themeColor="text2" w:themeTint="BF"/>
        <w14:textFill>
          <w14:solidFill>
            <w14:schemeClr w14:val="tx2">
              <w14:lumMod w14:val="75000"/>
              <w14:lumOff w14:val="25000"/>
            </w14:schemeClr>
          </w14:solidFill>
        </w14:textFill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  <w:color w:val="5D5A55" w:themeColor="text2" w:themeTint="BF"/>
        <w14:textFill>
          <w14:solidFill>
            <w14:schemeClr w14:val="tx2">
              <w14:lumMod w14:val="75000"/>
              <w14:lumOff w14:val="25000"/>
            </w14:schemeClr>
          </w14:solidFill>
        </w14:textFill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5D5A55" w:themeColor="text2" w:themeTint="BF"/>
        <w14:textFill>
          <w14:solidFill>
            <w14:schemeClr w14:val="tx2">
              <w14:lumMod w14:val="75000"/>
              <w14:lumOff w14:val="25000"/>
            </w14:schemeClr>
          </w14:solidFill>
        </w14:textFill>
      </w:rPr>
    </w:lvl>
    <w:lvl w:ilvl="8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  <w:color w:val="5D5A55" w:themeColor="text2" w:themeTint="BF"/>
        <w14:textFill>
          <w14:solidFill>
            <w14:schemeClr w14:val="tx2">
              <w14:lumMod w14:val="75000"/>
              <w14:lumOff w14:val="25000"/>
            </w14:schemeClr>
          </w14:solidFill>
        </w14:textFill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A3"/>
    <w:rsid w:val="00000D0F"/>
    <w:rsid w:val="00050C14"/>
    <w:rsid w:val="00097E1E"/>
    <w:rsid w:val="000F0B71"/>
    <w:rsid w:val="001011F3"/>
    <w:rsid w:val="00122ED6"/>
    <w:rsid w:val="001C1B5E"/>
    <w:rsid w:val="00234954"/>
    <w:rsid w:val="00246B29"/>
    <w:rsid w:val="002620C0"/>
    <w:rsid w:val="002B3F2C"/>
    <w:rsid w:val="00307978"/>
    <w:rsid w:val="003C605F"/>
    <w:rsid w:val="004F08A3"/>
    <w:rsid w:val="004F6EA2"/>
    <w:rsid w:val="005732C3"/>
    <w:rsid w:val="0059135F"/>
    <w:rsid w:val="005D1856"/>
    <w:rsid w:val="005D2687"/>
    <w:rsid w:val="00666D70"/>
    <w:rsid w:val="006A2B8B"/>
    <w:rsid w:val="006B6EDE"/>
    <w:rsid w:val="006D60C0"/>
    <w:rsid w:val="007E0D7A"/>
    <w:rsid w:val="007F5944"/>
    <w:rsid w:val="00811283"/>
    <w:rsid w:val="00825485"/>
    <w:rsid w:val="00836691"/>
    <w:rsid w:val="00916FC4"/>
    <w:rsid w:val="00933202"/>
    <w:rsid w:val="00991058"/>
    <w:rsid w:val="009D424E"/>
    <w:rsid w:val="009E10F8"/>
    <w:rsid w:val="009F78FB"/>
    <w:rsid w:val="00A05824"/>
    <w:rsid w:val="00A76A51"/>
    <w:rsid w:val="00AD023F"/>
    <w:rsid w:val="00AF39C8"/>
    <w:rsid w:val="00B00025"/>
    <w:rsid w:val="00B519EC"/>
    <w:rsid w:val="00B90C03"/>
    <w:rsid w:val="00C95FC6"/>
    <w:rsid w:val="00CB7D9B"/>
    <w:rsid w:val="00CC512D"/>
    <w:rsid w:val="00CC6DDB"/>
    <w:rsid w:val="00CD7952"/>
    <w:rsid w:val="00D25F6D"/>
    <w:rsid w:val="00D301B6"/>
    <w:rsid w:val="00D71A3F"/>
    <w:rsid w:val="00DC04F7"/>
    <w:rsid w:val="00DE6F42"/>
    <w:rsid w:val="00DE70E2"/>
    <w:rsid w:val="00E73717"/>
    <w:rsid w:val="00EE22F6"/>
    <w:rsid w:val="00EE5A79"/>
    <w:rsid w:val="00F669B2"/>
    <w:rsid w:val="00F77F0A"/>
    <w:rsid w:val="00FC5955"/>
    <w:rsid w:val="0522E36F"/>
    <w:rsid w:val="0DE84D05"/>
    <w:rsid w:val="179D09A4"/>
    <w:rsid w:val="24FE78B3"/>
    <w:rsid w:val="2FA62FBB"/>
    <w:rsid w:val="3853169D"/>
    <w:rsid w:val="7AD5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8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qFormat="1" w:unhideWhenUsed="0" w:uiPriority="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qFormat="1"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iPriority="34" w:name="List Paragraph"/>
    <w:lsdException w:qFormat="1" w:unhideWhenUsed="0" w:uiPriority="29" w:semiHidden="0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240" w:line="312" w:lineRule="auto"/>
    </w:pPr>
    <w:rPr>
      <w:rFonts w:asciiTheme="minorHAnsi" w:hAnsiTheme="minorHAnsi" w:eastAsiaTheme="minorHAnsi" w:cstheme="minorBidi"/>
      <w:color w:val="5D5A55" w:themeColor="text2" w:themeTint="BF"/>
      <w:sz w:val="24"/>
      <w:szCs w:val="24"/>
      <w:lang w:val="pt-PT" w:eastAsia="en-US" w:bidi="ar-SA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152"/>
    <w:qFormat/>
    <w:uiPriority w:val="9"/>
    <w:pPr>
      <w:keepNext/>
      <w:keepLines/>
      <w:spacing w:before="600" w:after="200" w:line="240" w:lineRule="auto"/>
      <w:ind w:right="3614"/>
      <w:contextualSpacing/>
      <w:outlineLvl w:val="0"/>
    </w:pPr>
    <w:rPr>
      <w:rFonts w:asciiTheme="majorHAnsi" w:hAnsiTheme="majorHAnsi" w:eastAsiaTheme="majorEastAsia" w:cstheme="majorBidi"/>
      <w:b/>
      <w:color w:val="232220" w:themeColor="text2"/>
      <w:sz w:val="48"/>
      <w:szCs w:val="32"/>
      <w14:textFill>
        <w14:solidFill>
          <w14:schemeClr w14:val="tx2"/>
        </w14:solidFill>
      </w14:textFill>
    </w:rPr>
  </w:style>
  <w:style w:type="paragraph" w:styleId="3">
    <w:name w:val="heading 2"/>
    <w:basedOn w:val="1"/>
    <w:next w:val="1"/>
    <w:link w:val="155"/>
    <w:semiHidden/>
    <w:unhideWhenUsed/>
    <w:qFormat/>
    <w:uiPriority w:val="9"/>
    <w:pPr>
      <w:keepNext/>
      <w:keepLines/>
      <w:spacing w:before="40" w:after="0"/>
      <w:contextualSpacing/>
      <w:outlineLvl w:val="1"/>
    </w:pPr>
    <w:rPr>
      <w:rFonts w:asciiTheme="majorHAnsi" w:hAnsiTheme="majorHAnsi" w:eastAsiaTheme="majorEastAsia" w:cstheme="majorBidi"/>
      <w:color w:val="232220" w:themeColor="text2"/>
      <w:sz w:val="44"/>
      <w:szCs w:val="26"/>
      <w14:textFill>
        <w14:solidFill>
          <w14:schemeClr w14:val="tx2"/>
        </w14:solidFill>
      </w14:textFill>
    </w:rPr>
  </w:style>
  <w:style w:type="paragraph" w:styleId="4">
    <w:name w:val="heading 3"/>
    <w:basedOn w:val="1"/>
    <w:next w:val="1"/>
    <w:link w:val="157"/>
    <w:semiHidden/>
    <w:unhideWhenUsed/>
    <w:qFormat/>
    <w:uiPriority w:val="9"/>
    <w:pPr>
      <w:keepNext/>
      <w:keepLines/>
      <w:spacing w:before="40" w:after="0"/>
      <w:contextualSpacing/>
      <w:outlineLvl w:val="2"/>
    </w:pPr>
    <w:rPr>
      <w:rFonts w:asciiTheme="majorHAnsi" w:hAnsiTheme="majorHAnsi" w:eastAsiaTheme="majorEastAsia" w:cstheme="majorBidi"/>
      <w:i/>
      <w:color w:val="232220" w:themeColor="text2"/>
      <w:sz w:val="4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link w:val="158"/>
    <w:semiHidden/>
    <w:unhideWhenUsed/>
    <w:qFormat/>
    <w:uiPriority w:val="9"/>
    <w:pPr>
      <w:keepNext/>
      <w:keepLines/>
      <w:spacing w:before="40" w:after="0"/>
      <w:contextualSpacing/>
      <w:outlineLvl w:val="3"/>
    </w:pPr>
    <w:rPr>
      <w:rFonts w:asciiTheme="majorHAnsi" w:hAnsiTheme="majorHAnsi" w:eastAsiaTheme="majorEastAsia" w:cstheme="majorBidi"/>
      <w:b/>
      <w:iCs/>
      <w:color w:val="232220" w:themeColor="text2"/>
      <w:sz w:val="40"/>
      <w14:textFill>
        <w14:solidFill>
          <w14:schemeClr w14:val="tx2"/>
        </w14:solidFill>
      </w14:textFill>
    </w:rPr>
  </w:style>
  <w:style w:type="paragraph" w:styleId="6">
    <w:name w:val="heading 5"/>
    <w:basedOn w:val="1"/>
    <w:next w:val="1"/>
    <w:link w:val="160"/>
    <w:semiHidden/>
    <w:unhideWhenUsed/>
    <w:qFormat/>
    <w:uiPriority w:val="9"/>
    <w:pPr>
      <w:keepNext/>
      <w:keepLines/>
      <w:spacing w:before="40" w:after="0"/>
      <w:contextualSpacing/>
      <w:outlineLvl w:val="4"/>
    </w:pPr>
    <w:rPr>
      <w:rFonts w:asciiTheme="majorHAnsi" w:hAnsiTheme="majorHAnsi" w:eastAsiaTheme="majorEastAsia" w:cstheme="majorBidi"/>
      <w:i/>
      <w:color w:val="232220" w:themeColor="text2"/>
      <w:sz w:val="40"/>
      <w14:textFill>
        <w14:solidFill>
          <w14:schemeClr w14:val="tx2"/>
        </w14:solidFill>
      </w14:textFill>
    </w:rPr>
  </w:style>
  <w:style w:type="paragraph" w:styleId="7">
    <w:name w:val="heading 6"/>
    <w:basedOn w:val="1"/>
    <w:next w:val="1"/>
    <w:link w:val="161"/>
    <w:semiHidden/>
    <w:unhideWhenUsed/>
    <w:qFormat/>
    <w:uiPriority w:val="9"/>
    <w:pPr>
      <w:keepNext/>
      <w:keepLines/>
      <w:spacing w:before="40" w:after="0"/>
      <w:contextualSpacing/>
      <w:outlineLvl w:val="5"/>
    </w:pPr>
    <w:rPr>
      <w:rFonts w:asciiTheme="majorHAnsi" w:hAnsiTheme="majorHAnsi" w:eastAsiaTheme="majorEastAsia" w:cstheme="majorBidi"/>
      <w:color w:val="232220" w:themeColor="text2"/>
      <w:sz w:val="40"/>
      <w14:textFill>
        <w14:solidFill>
          <w14:schemeClr w14:val="tx2"/>
        </w14:solidFill>
      </w14:textFill>
    </w:rPr>
  </w:style>
  <w:style w:type="paragraph" w:styleId="8">
    <w:name w:val="heading 7"/>
    <w:basedOn w:val="1"/>
    <w:next w:val="1"/>
    <w:link w:val="162"/>
    <w:semiHidden/>
    <w:unhideWhenUsed/>
    <w:qFormat/>
    <w:uiPriority w:val="9"/>
    <w:pPr>
      <w:keepNext/>
      <w:keepLines/>
      <w:spacing w:before="40" w:after="0"/>
      <w:contextualSpacing/>
      <w:outlineLvl w:val="6"/>
    </w:pPr>
    <w:rPr>
      <w:rFonts w:asciiTheme="majorHAnsi" w:hAnsiTheme="majorHAnsi" w:eastAsiaTheme="majorEastAsia" w:cstheme="majorBidi"/>
      <w:b/>
      <w:iCs/>
      <w:color w:val="232220" w:themeColor="text2"/>
      <w:sz w:val="32"/>
      <w14:textFill>
        <w14:solidFill>
          <w14:schemeClr w14:val="tx2"/>
        </w14:solidFill>
      </w14:textFill>
    </w:rPr>
  </w:style>
  <w:style w:type="paragraph" w:styleId="9">
    <w:name w:val="heading 8"/>
    <w:basedOn w:val="1"/>
    <w:next w:val="1"/>
    <w:link w:val="163"/>
    <w:semiHidden/>
    <w:unhideWhenUsed/>
    <w:qFormat/>
    <w:uiPriority w:val="9"/>
    <w:pPr>
      <w:keepNext/>
      <w:keepLines/>
      <w:spacing w:before="40" w:after="0"/>
      <w:contextualSpacing/>
      <w:outlineLvl w:val="7"/>
    </w:pPr>
    <w:rPr>
      <w:rFonts w:asciiTheme="majorHAnsi" w:hAnsiTheme="majorHAnsi" w:eastAsiaTheme="majorEastAsia" w:cstheme="majorBidi"/>
      <w:i/>
      <w:color w:val="232220" w:themeColor="text2"/>
      <w:sz w:val="32"/>
      <w:szCs w:val="21"/>
      <w14:textFill>
        <w14:solidFill>
          <w14:schemeClr w14:val="tx2"/>
        </w14:solidFill>
      </w14:textFill>
    </w:rPr>
  </w:style>
  <w:style w:type="paragraph" w:styleId="10">
    <w:name w:val="heading 9"/>
    <w:basedOn w:val="1"/>
    <w:next w:val="1"/>
    <w:link w:val="164"/>
    <w:semiHidden/>
    <w:unhideWhenUsed/>
    <w:qFormat/>
    <w:uiPriority w:val="9"/>
    <w:pPr>
      <w:keepNext/>
      <w:keepLines/>
      <w:spacing w:before="40" w:after="0"/>
      <w:contextualSpacing/>
      <w:outlineLvl w:val="8"/>
    </w:pPr>
    <w:rPr>
      <w:rFonts w:asciiTheme="majorHAnsi" w:hAnsiTheme="majorHAnsi" w:eastAsiaTheme="majorEastAsia" w:cstheme="majorBidi"/>
      <w:iCs/>
      <w:color w:val="232220" w:themeColor="text2"/>
      <w:szCs w:val="21"/>
      <w14:textFill>
        <w14:solidFill>
          <w14:schemeClr w14:val="tx2"/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semiHidden/>
    <w:unhideWhenUsed/>
    <w:uiPriority w:val="99"/>
    <w:rPr>
      <w:vertAlign w:val="superscript"/>
    </w:rPr>
  </w:style>
  <w:style w:type="character" w:styleId="14">
    <w:name w:val="Strong"/>
    <w:basedOn w:val="11"/>
    <w:semiHidden/>
    <w:unhideWhenUsed/>
    <w:qFormat/>
    <w:uiPriority w:val="22"/>
    <w:rPr>
      <w:b/>
      <w:bCs/>
    </w:rPr>
  </w:style>
  <w:style w:type="character" w:styleId="15">
    <w:name w:val="HTML Variable"/>
    <w:basedOn w:val="11"/>
    <w:semiHidden/>
    <w:unhideWhenUsed/>
    <w:uiPriority w:val="99"/>
    <w:rPr>
      <w:i/>
      <w:iCs/>
    </w:rPr>
  </w:style>
  <w:style w:type="character" w:styleId="16">
    <w:name w:val="annotation reference"/>
    <w:basedOn w:val="11"/>
    <w:semiHidden/>
    <w:unhideWhenUsed/>
    <w:uiPriority w:val="99"/>
    <w:rPr>
      <w:szCs w:val="16"/>
    </w:rPr>
  </w:style>
  <w:style w:type="character" w:styleId="17">
    <w:name w:val="FollowedHyperlink"/>
    <w:basedOn w:val="11"/>
    <w:semiHidden/>
    <w:unhideWhenUsed/>
    <w:uiPriority w:val="99"/>
    <w:rPr>
      <w:color w:val="8F4749" w:themeColor="accent5" w:themeShade="BF"/>
      <w:u w:val="single"/>
    </w:rPr>
  </w:style>
  <w:style w:type="character" w:styleId="18">
    <w:name w:val="HTML Code"/>
    <w:basedOn w:val="11"/>
    <w:semiHidden/>
    <w:unhideWhenUsed/>
    <w:uiPriority w:val="99"/>
    <w:rPr>
      <w:rFonts w:ascii="Consolas" w:hAnsi="Consolas"/>
      <w:szCs w:val="20"/>
    </w:rPr>
  </w:style>
  <w:style w:type="character" w:styleId="19">
    <w:name w:val="HTML Acronym"/>
    <w:basedOn w:val="11"/>
    <w:semiHidden/>
    <w:unhideWhenUsed/>
    <w:uiPriority w:val="99"/>
  </w:style>
  <w:style w:type="character" w:styleId="20">
    <w:name w:val="Emphasis"/>
    <w:basedOn w:val="11"/>
    <w:semiHidden/>
    <w:unhideWhenUsed/>
    <w:qFormat/>
    <w:uiPriority w:val="20"/>
    <w:rPr>
      <w:i/>
      <w:iCs/>
    </w:rPr>
  </w:style>
  <w:style w:type="character" w:styleId="21">
    <w:name w:val="line number"/>
    <w:basedOn w:val="11"/>
    <w:semiHidden/>
    <w:unhideWhenUsed/>
    <w:uiPriority w:val="99"/>
  </w:style>
  <w:style w:type="character" w:styleId="22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23">
    <w:name w:val="HTML Typewriter"/>
    <w:basedOn w:val="11"/>
    <w:semiHidden/>
    <w:unhideWhenUsed/>
    <w:uiPriority w:val="99"/>
    <w:rPr>
      <w:rFonts w:ascii="Consolas" w:hAnsi="Consolas"/>
      <w:szCs w:val="20"/>
    </w:rPr>
  </w:style>
  <w:style w:type="character" w:styleId="24">
    <w:name w:val="footnote reference"/>
    <w:basedOn w:val="11"/>
    <w:semiHidden/>
    <w:unhideWhenUsed/>
    <w:uiPriority w:val="99"/>
    <w:rPr>
      <w:vertAlign w:val="superscript"/>
    </w:rPr>
  </w:style>
  <w:style w:type="character" w:styleId="25">
    <w:name w:val="HTML Cite"/>
    <w:basedOn w:val="11"/>
    <w:semiHidden/>
    <w:unhideWhenUsed/>
    <w:uiPriority w:val="99"/>
    <w:rPr>
      <w:i/>
      <w:iCs/>
    </w:rPr>
  </w:style>
  <w:style w:type="character" w:styleId="26">
    <w:name w:val="HTML Definition"/>
    <w:basedOn w:val="11"/>
    <w:semiHidden/>
    <w:unhideWhenUsed/>
    <w:uiPriority w:val="99"/>
    <w:rPr>
      <w:i/>
      <w:iCs/>
    </w:rPr>
  </w:style>
  <w:style w:type="character" w:styleId="27">
    <w:name w:val="Hyperlink"/>
    <w:basedOn w:val="11"/>
    <w:semiHidden/>
    <w:unhideWhenUsed/>
    <w:uiPriority w:val="99"/>
    <w:rPr>
      <w:color w:val="2A6A68" w:themeColor="accent1" w:themeShade="80"/>
      <w:u w:val="single"/>
    </w:rPr>
  </w:style>
  <w:style w:type="character" w:styleId="28">
    <w:name w:val="page number"/>
    <w:basedOn w:val="11"/>
    <w:semiHidden/>
    <w:unhideWhenUsed/>
    <w:uiPriority w:val="99"/>
  </w:style>
  <w:style w:type="character" w:styleId="29">
    <w:name w:val="HTML Keyboard"/>
    <w:basedOn w:val="11"/>
    <w:semiHidden/>
    <w:unhideWhenUsed/>
    <w:uiPriority w:val="99"/>
    <w:rPr>
      <w:rFonts w:ascii="Consolas" w:hAnsi="Consolas"/>
      <w:szCs w:val="20"/>
    </w:rPr>
  </w:style>
  <w:style w:type="paragraph" w:styleId="30">
    <w:name w:val="toc 2"/>
    <w:basedOn w:val="1"/>
    <w:next w:val="1"/>
    <w:semiHidden/>
    <w:unhideWhenUsed/>
    <w:uiPriority w:val="39"/>
    <w:pPr>
      <w:spacing w:after="100"/>
      <w:ind w:left="240"/>
    </w:pPr>
  </w:style>
  <w:style w:type="paragraph" w:styleId="31">
    <w:name w:val="List"/>
    <w:basedOn w:val="1"/>
    <w:semiHidden/>
    <w:unhideWhenUsed/>
    <w:uiPriority w:val="99"/>
    <w:pPr>
      <w:ind w:left="283" w:hanging="283"/>
      <w:contextualSpacing/>
    </w:pPr>
  </w:style>
  <w:style w:type="paragraph" w:styleId="32">
    <w:name w:val="Body Text First Indent 2"/>
    <w:basedOn w:val="33"/>
    <w:link w:val="192"/>
    <w:semiHidden/>
    <w:unhideWhenUsed/>
    <w:uiPriority w:val="99"/>
    <w:pPr>
      <w:spacing w:after="240"/>
      <w:ind w:left="360" w:firstLine="360"/>
    </w:pPr>
  </w:style>
  <w:style w:type="paragraph" w:styleId="33">
    <w:name w:val="Body Text Indent"/>
    <w:basedOn w:val="1"/>
    <w:link w:val="191"/>
    <w:semiHidden/>
    <w:unhideWhenUsed/>
    <w:uiPriority w:val="99"/>
    <w:pPr>
      <w:spacing w:after="120"/>
      <w:ind w:left="283"/>
    </w:pPr>
  </w:style>
  <w:style w:type="paragraph" w:styleId="34">
    <w:name w:val="toc 9"/>
    <w:basedOn w:val="1"/>
    <w:next w:val="1"/>
    <w:semiHidden/>
    <w:unhideWhenUsed/>
    <w:uiPriority w:val="39"/>
    <w:pPr>
      <w:spacing w:after="100"/>
      <w:ind w:left="1920"/>
    </w:pPr>
  </w:style>
  <w:style w:type="paragraph" w:styleId="35">
    <w:name w:val="Body Text"/>
    <w:basedOn w:val="1"/>
    <w:link w:val="174"/>
    <w:semiHidden/>
    <w:unhideWhenUsed/>
    <w:uiPriority w:val="99"/>
    <w:pPr>
      <w:spacing w:after="120"/>
    </w:pPr>
  </w:style>
  <w:style w:type="paragraph" w:styleId="36">
    <w:name w:val="toc 6"/>
    <w:basedOn w:val="1"/>
    <w:next w:val="1"/>
    <w:semiHidden/>
    <w:unhideWhenUsed/>
    <w:uiPriority w:val="39"/>
    <w:pPr>
      <w:spacing w:after="100"/>
      <w:ind w:left="1200"/>
    </w:pPr>
  </w:style>
  <w:style w:type="paragraph" w:styleId="37">
    <w:name w:val="Block Text"/>
    <w:basedOn w:val="1"/>
    <w:semiHidden/>
    <w:unhideWhenUsed/>
    <w:uiPriority w:val="99"/>
    <w:pPr>
      <w:pBdr>
        <w:top w:val="single" w:color="2A6A68" w:themeColor="accent1" w:themeShade="80" w:sz="2" w:space="10"/>
        <w:left w:val="single" w:color="2A6A68" w:themeColor="accent1" w:themeShade="80" w:sz="2" w:space="10"/>
        <w:bottom w:val="single" w:color="2A6A68" w:themeColor="accent1" w:themeShade="80" w:sz="2" w:space="10"/>
        <w:right w:val="single" w:color="2A6A68" w:themeColor="accent1" w:themeShade="80" w:sz="2" w:space="10"/>
      </w:pBdr>
      <w:ind w:left="1152" w:right="1152"/>
    </w:pPr>
    <w:rPr>
      <w:rFonts w:eastAsiaTheme="minorEastAsia"/>
      <w:i/>
      <w:iCs/>
      <w:color w:val="2A6A68" w:themeColor="accent1" w:themeShade="80"/>
    </w:rPr>
  </w:style>
  <w:style w:type="paragraph" w:styleId="38">
    <w:name w:val="annotation text"/>
    <w:basedOn w:val="1"/>
    <w:link w:val="176"/>
    <w:semiHidden/>
    <w:unhideWhenUsed/>
    <w:uiPriority w:val="99"/>
    <w:pPr>
      <w:spacing w:line="240" w:lineRule="auto"/>
    </w:pPr>
    <w:rPr>
      <w:sz w:val="22"/>
      <w:szCs w:val="20"/>
    </w:rPr>
  </w:style>
  <w:style w:type="paragraph" w:styleId="39">
    <w:name w:val="toc 5"/>
    <w:basedOn w:val="1"/>
    <w:next w:val="1"/>
    <w:semiHidden/>
    <w:unhideWhenUsed/>
    <w:uiPriority w:val="39"/>
    <w:pPr>
      <w:spacing w:after="100"/>
      <w:ind w:left="960"/>
    </w:pPr>
  </w:style>
  <w:style w:type="paragraph" w:styleId="40">
    <w:name w:val="Body Text Indent 2"/>
    <w:basedOn w:val="1"/>
    <w:link w:val="193"/>
    <w:semiHidden/>
    <w:unhideWhenUsed/>
    <w:uiPriority w:val="99"/>
    <w:pPr>
      <w:spacing w:after="120" w:line="480" w:lineRule="auto"/>
      <w:ind w:left="283"/>
    </w:pPr>
  </w:style>
  <w:style w:type="paragraph" w:styleId="41">
    <w:name w:val="index 8"/>
    <w:basedOn w:val="1"/>
    <w:next w:val="1"/>
    <w:semiHidden/>
    <w:unhideWhenUsed/>
    <w:uiPriority w:val="99"/>
    <w:pPr>
      <w:spacing w:after="0" w:line="240" w:lineRule="auto"/>
      <w:ind w:left="1920" w:hanging="240"/>
    </w:pPr>
  </w:style>
  <w:style w:type="paragraph" w:styleId="42">
    <w:name w:val="table of figures"/>
    <w:basedOn w:val="1"/>
    <w:next w:val="1"/>
    <w:semiHidden/>
    <w:unhideWhenUsed/>
    <w:uiPriority w:val="99"/>
    <w:pPr>
      <w:spacing w:after="0"/>
    </w:pPr>
  </w:style>
  <w:style w:type="paragraph" w:styleId="43">
    <w:name w:val="Title"/>
    <w:basedOn w:val="1"/>
    <w:link w:val="151"/>
    <w:qFormat/>
    <w:uiPriority w:val="1"/>
    <w:pPr>
      <w:spacing w:after="1600" w:line="240" w:lineRule="auto"/>
      <w:ind w:right="3614"/>
      <w:contextualSpacing/>
    </w:pPr>
    <w:rPr>
      <w:rFonts w:asciiTheme="majorHAnsi" w:hAnsiTheme="majorHAnsi" w:eastAsiaTheme="majorEastAsia" w:cstheme="majorBidi"/>
      <w:b/>
      <w:color w:val="232220" w:themeColor="text2"/>
      <w:kern w:val="28"/>
      <w:sz w:val="78"/>
      <w:szCs w:val="56"/>
      <w14:textFill>
        <w14:solidFill>
          <w14:schemeClr w14:val="tx2"/>
        </w14:solidFill>
      </w14:textFill>
    </w:rPr>
  </w:style>
  <w:style w:type="paragraph" w:styleId="44">
    <w:name w:val="List 4"/>
    <w:basedOn w:val="1"/>
    <w:semiHidden/>
    <w:unhideWhenUsed/>
    <w:uiPriority w:val="99"/>
    <w:pPr>
      <w:ind w:left="1132" w:hanging="283"/>
      <w:contextualSpacing/>
    </w:pPr>
  </w:style>
  <w:style w:type="paragraph" w:styleId="45">
    <w:name w:val="List Bullet 5"/>
    <w:basedOn w:val="1"/>
    <w:semiHidden/>
    <w:unhideWhenUsed/>
    <w:uiPriority w:val="99"/>
    <w:pPr>
      <w:numPr>
        <w:ilvl w:val="0"/>
        <w:numId w:val="1"/>
      </w:numPr>
      <w:contextualSpacing/>
    </w:pPr>
  </w:style>
  <w:style w:type="paragraph" w:styleId="46">
    <w:name w:val="endnote text"/>
    <w:basedOn w:val="1"/>
    <w:link w:val="179"/>
    <w:semiHidden/>
    <w:unhideWhenUsed/>
    <w:uiPriority w:val="99"/>
    <w:pPr>
      <w:spacing w:after="0" w:line="240" w:lineRule="auto"/>
    </w:pPr>
    <w:rPr>
      <w:sz w:val="22"/>
      <w:szCs w:val="20"/>
    </w:rPr>
  </w:style>
  <w:style w:type="paragraph" w:styleId="47">
    <w:name w:val="List Bullet 3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48">
    <w:name w:val="Normal (Web)"/>
    <w:basedOn w:val="1"/>
    <w:semiHidden/>
    <w:unhideWhenUsed/>
    <w:uiPriority w:val="99"/>
    <w:rPr>
      <w:rFonts w:ascii="Times New Roman" w:hAnsi="Times New Roman" w:cs="Times New Roman"/>
    </w:rPr>
  </w:style>
  <w:style w:type="paragraph" w:styleId="49">
    <w:name w:val="index 2"/>
    <w:basedOn w:val="1"/>
    <w:next w:val="1"/>
    <w:semiHidden/>
    <w:unhideWhenUsed/>
    <w:uiPriority w:val="99"/>
    <w:pPr>
      <w:spacing w:after="0" w:line="240" w:lineRule="auto"/>
      <w:ind w:left="480" w:hanging="240"/>
    </w:pPr>
  </w:style>
  <w:style w:type="paragraph" w:styleId="50">
    <w:name w:val="List Bullet 2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51">
    <w:name w:val="Salutation"/>
    <w:basedOn w:val="1"/>
    <w:next w:val="1"/>
    <w:link w:val="404"/>
    <w:semiHidden/>
    <w:unhideWhenUsed/>
    <w:uiPriority w:val="99"/>
  </w:style>
  <w:style w:type="paragraph" w:styleId="52">
    <w:name w:val="macro"/>
    <w:link w:val="182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12" w:lineRule="auto"/>
    </w:pPr>
    <w:rPr>
      <w:rFonts w:ascii="Consolas" w:hAnsi="Consolas" w:eastAsiaTheme="minorHAnsi" w:cstheme="minorBidi"/>
      <w:color w:val="5D5A55" w:themeColor="text2" w:themeTint="BF"/>
      <w:sz w:val="22"/>
      <w:szCs w:val="20"/>
      <w:lang w:val="pt-PT" w:eastAsia="en-US" w:bidi="ar-SA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53">
    <w:name w:val="index 7"/>
    <w:basedOn w:val="1"/>
    <w:next w:val="1"/>
    <w:semiHidden/>
    <w:unhideWhenUsed/>
    <w:uiPriority w:val="99"/>
    <w:pPr>
      <w:spacing w:after="0" w:line="240" w:lineRule="auto"/>
      <w:ind w:left="1680" w:hanging="240"/>
    </w:pPr>
  </w:style>
  <w:style w:type="paragraph" w:styleId="54">
    <w:name w:val="Plain Text"/>
    <w:basedOn w:val="1"/>
    <w:link w:val="183"/>
    <w:semiHidden/>
    <w:unhideWhenUsed/>
    <w:uiPriority w:val="99"/>
    <w:pPr>
      <w:spacing w:after="0" w:line="240" w:lineRule="auto"/>
    </w:pPr>
    <w:rPr>
      <w:rFonts w:ascii="Consolas" w:hAnsi="Consolas"/>
      <w:sz w:val="22"/>
      <w:szCs w:val="21"/>
    </w:rPr>
  </w:style>
  <w:style w:type="paragraph" w:styleId="55">
    <w:name w:val="toc 4"/>
    <w:basedOn w:val="1"/>
    <w:next w:val="1"/>
    <w:semiHidden/>
    <w:unhideWhenUsed/>
    <w:uiPriority w:val="39"/>
    <w:pPr>
      <w:spacing w:after="100"/>
      <w:ind w:left="720"/>
    </w:pPr>
  </w:style>
  <w:style w:type="paragraph" w:styleId="56">
    <w:name w:val="List Continue"/>
    <w:basedOn w:val="1"/>
    <w:semiHidden/>
    <w:unhideWhenUsed/>
    <w:uiPriority w:val="99"/>
    <w:pPr>
      <w:spacing w:after="120"/>
      <w:ind w:left="283"/>
      <w:contextualSpacing/>
    </w:pPr>
  </w:style>
  <w:style w:type="paragraph" w:styleId="57">
    <w:name w:val="envelope address"/>
    <w:basedOn w:val="1"/>
    <w:semiHidden/>
    <w:unhideWhenUsed/>
    <w:uiPriority w:val="99"/>
    <w:pPr>
      <w:framePr w:w="7920" w:h="1980" w:hRule="exact" w:hSpace="180" w:wrap="auto" w:vAnchor="margin" w:hAnchor="page" w:xAlign="center" w:yAlign="bottom"/>
      <w:spacing w:after="0" w:line="240" w:lineRule="auto"/>
      <w:ind w:left="2880"/>
    </w:pPr>
    <w:rPr>
      <w:rFonts w:asciiTheme="majorHAnsi" w:hAnsiTheme="majorHAnsi" w:eastAsiaTheme="majorEastAsia" w:cstheme="majorBidi"/>
    </w:rPr>
  </w:style>
  <w:style w:type="paragraph" w:styleId="58">
    <w:name w:val="toc 8"/>
    <w:basedOn w:val="1"/>
    <w:next w:val="1"/>
    <w:semiHidden/>
    <w:unhideWhenUsed/>
    <w:uiPriority w:val="39"/>
    <w:pPr>
      <w:spacing w:after="100"/>
      <w:ind w:left="1680"/>
    </w:pPr>
  </w:style>
  <w:style w:type="paragraph" w:styleId="59">
    <w:name w:val="Body Text 3"/>
    <w:basedOn w:val="1"/>
    <w:link w:val="173"/>
    <w:semiHidden/>
    <w:unhideWhenUsed/>
    <w:uiPriority w:val="99"/>
    <w:pPr>
      <w:spacing w:after="120"/>
    </w:pPr>
    <w:rPr>
      <w:sz w:val="22"/>
      <w:szCs w:val="16"/>
    </w:rPr>
  </w:style>
  <w:style w:type="paragraph" w:styleId="60">
    <w:name w:val="Signature"/>
    <w:basedOn w:val="1"/>
    <w:link w:val="405"/>
    <w:semiHidden/>
    <w:unhideWhenUsed/>
    <w:uiPriority w:val="99"/>
    <w:pPr>
      <w:spacing w:after="0" w:line="240" w:lineRule="auto"/>
      <w:ind w:left="4252"/>
    </w:pPr>
  </w:style>
  <w:style w:type="paragraph" w:styleId="61">
    <w:name w:val="HTML Preformatted"/>
    <w:basedOn w:val="1"/>
    <w:link w:val="181"/>
    <w:semiHidden/>
    <w:unhideWhenUsed/>
    <w:uiPriority w:val="99"/>
    <w:pPr>
      <w:spacing w:after="0" w:line="240" w:lineRule="auto"/>
    </w:pPr>
    <w:rPr>
      <w:rFonts w:ascii="Consolas" w:hAnsi="Consolas"/>
      <w:sz w:val="22"/>
      <w:szCs w:val="20"/>
    </w:rPr>
  </w:style>
  <w:style w:type="paragraph" w:styleId="62">
    <w:name w:val="List Number 2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63">
    <w:name w:val="index heading"/>
    <w:basedOn w:val="1"/>
    <w:next w:val="64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64">
    <w:name w:val="index 1"/>
    <w:basedOn w:val="1"/>
    <w:next w:val="1"/>
    <w:semiHidden/>
    <w:unhideWhenUsed/>
    <w:uiPriority w:val="99"/>
    <w:pPr>
      <w:spacing w:after="0" w:line="240" w:lineRule="auto"/>
      <w:ind w:left="240" w:hanging="240"/>
    </w:pPr>
  </w:style>
  <w:style w:type="paragraph" w:styleId="65">
    <w:name w:val="Body Text 2"/>
    <w:basedOn w:val="1"/>
    <w:link w:val="189"/>
    <w:semiHidden/>
    <w:unhideWhenUsed/>
    <w:uiPriority w:val="99"/>
    <w:pPr>
      <w:spacing w:after="120" w:line="480" w:lineRule="auto"/>
    </w:pPr>
  </w:style>
  <w:style w:type="paragraph" w:styleId="66">
    <w:name w:val="header"/>
    <w:basedOn w:val="1"/>
    <w:link w:val="166"/>
    <w:uiPriority w:val="98"/>
    <w:pPr>
      <w:spacing w:after="0" w:line="240" w:lineRule="auto"/>
    </w:pPr>
  </w:style>
  <w:style w:type="paragraph" w:styleId="67">
    <w:name w:val="List Number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68">
    <w:name w:val="index 6"/>
    <w:basedOn w:val="1"/>
    <w:next w:val="1"/>
    <w:semiHidden/>
    <w:unhideWhenUsed/>
    <w:uiPriority w:val="99"/>
    <w:pPr>
      <w:spacing w:after="0" w:line="240" w:lineRule="auto"/>
      <w:ind w:left="1440" w:hanging="240"/>
    </w:pPr>
  </w:style>
  <w:style w:type="paragraph" w:styleId="69">
    <w:name w:val="index 9"/>
    <w:basedOn w:val="1"/>
    <w:next w:val="1"/>
    <w:semiHidden/>
    <w:unhideWhenUsed/>
    <w:uiPriority w:val="99"/>
    <w:pPr>
      <w:spacing w:after="0" w:line="240" w:lineRule="auto"/>
      <w:ind w:left="2160" w:hanging="240"/>
    </w:pPr>
  </w:style>
  <w:style w:type="paragraph" w:styleId="70">
    <w:name w:val="annotation subject"/>
    <w:basedOn w:val="38"/>
    <w:next w:val="38"/>
    <w:link w:val="177"/>
    <w:semiHidden/>
    <w:unhideWhenUsed/>
    <w:uiPriority w:val="99"/>
    <w:rPr>
      <w:b/>
      <w:bCs/>
    </w:rPr>
  </w:style>
  <w:style w:type="paragraph" w:styleId="71">
    <w:name w:val="List Continue 3"/>
    <w:basedOn w:val="1"/>
    <w:semiHidden/>
    <w:unhideWhenUsed/>
    <w:uiPriority w:val="99"/>
    <w:pPr>
      <w:spacing w:after="120"/>
      <w:ind w:left="849"/>
      <w:contextualSpacing/>
    </w:pPr>
  </w:style>
  <w:style w:type="paragraph" w:styleId="72">
    <w:name w:val="footer"/>
    <w:basedOn w:val="1"/>
    <w:link w:val="159"/>
    <w:unhideWhenUsed/>
    <w:uiPriority w:val="99"/>
    <w:pPr>
      <w:spacing w:after="0" w:line="240" w:lineRule="auto"/>
    </w:pPr>
  </w:style>
  <w:style w:type="paragraph" w:styleId="73">
    <w:name w:val="HTML Address"/>
    <w:basedOn w:val="1"/>
    <w:link w:val="275"/>
    <w:semiHidden/>
    <w:unhideWhenUsed/>
    <w:uiPriority w:val="99"/>
    <w:pPr>
      <w:spacing w:after="0" w:line="240" w:lineRule="auto"/>
    </w:pPr>
    <w:rPr>
      <w:i/>
      <w:iCs/>
    </w:rPr>
  </w:style>
  <w:style w:type="paragraph" w:styleId="74">
    <w:name w:val="index 4"/>
    <w:basedOn w:val="1"/>
    <w:next w:val="1"/>
    <w:semiHidden/>
    <w:unhideWhenUsed/>
    <w:uiPriority w:val="99"/>
    <w:pPr>
      <w:spacing w:after="0" w:line="240" w:lineRule="auto"/>
      <w:ind w:left="960" w:hanging="240"/>
    </w:pPr>
  </w:style>
  <w:style w:type="paragraph" w:styleId="75">
    <w:name w:val="Message Header"/>
    <w:basedOn w:val="1"/>
    <w:link w:val="186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color w:val="3A3835" w:themeColor="text2" w:themeTint="E6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paragraph" w:styleId="76">
    <w:name w:val="Document Map"/>
    <w:basedOn w:val="1"/>
    <w:link w:val="178"/>
    <w:semiHidden/>
    <w:unhideWhenUsed/>
    <w:uiPriority w:val="99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77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232220" w:themeColor="text2"/>
      <w:sz w:val="22"/>
      <w:szCs w:val="18"/>
      <w14:textFill>
        <w14:solidFill>
          <w14:schemeClr w14:val="tx2"/>
        </w14:solidFill>
      </w14:textFill>
    </w:rPr>
  </w:style>
  <w:style w:type="paragraph" w:styleId="78">
    <w:name w:val="toc 7"/>
    <w:basedOn w:val="1"/>
    <w:next w:val="1"/>
    <w:semiHidden/>
    <w:unhideWhenUsed/>
    <w:uiPriority w:val="39"/>
    <w:pPr>
      <w:spacing w:after="100"/>
      <w:ind w:left="1440"/>
    </w:pPr>
  </w:style>
  <w:style w:type="paragraph" w:styleId="79">
    <w:name w:val="List Continue 2"/>
    <w:basedOn w:val="1"/>
    <w:semiHidden/>
    <w:unhideWhenUsed/>
    <w:uiPriority w:val="99"/>
    <w:pPr>
      <w:spacing w:after="120"/>
      <w:ind w:left="566"/>
      <w:contextualSpacing/>
    </w:pPr>
  </w:style>
  <w:style w:type="paragraph" w:styleId="80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81">
    <w:name w:val="List 3"/>
    <w:basedOn w:val="1"/>
    <w:semiHidden/>
    <w:unhideWhenUsed/>
    <w:uiPriority w:val="99"/>
    <w:pPr>
      <w:ind w:left="849" w:hanging="283"/>
      <w:contextualSpacing/>
    </w:pPr>
  </w:style>
  <w:style w:type="paragraph" w:styleId="82">
    <w:name w:val="Body Text Indent 3"/>
    <w:basedOn w:val="1"/>
    <w:link w:val="175"/>
    <w:semiHidden/>
    <w:unhideWhenUsed/>
    <w:uiPriority w:val="99"/>
    <w:pPr>
      <w:spacing w:after="120"/>
      <w:ind w:left="283"/>
    </w:pPr>
    <w:rPr>
      <w:sz w:val="22"/>
      <w:szCs w:val="16"/>
    </w:rPr>
  </w:style>
  <w:style w:type="paragraph" w:styleId="83">
    <w:name w:val="table of authorities"/>
    <w:basedOn w:val="1"/>
    <w:next w:val="1"/>
    <w:semiHidden/>
    <w:unhideWhenUsed/>
    <w:uiPriority w:val="99"/>
    <w:pPr>
      <w:spacing w:after="0"/>
      <w:ind w:left="240" w:hanging="240"/>
    </w:pPr>
  </w:style>
  <w:style w:type="paragraph" w:styleId="84">
    <w:name w:val="Date"/>
    <w:basedOn w:val="1"/>
    <w:next w:val="1"/>
    <w:link w:val="223"/>
    <w:semiHidden/>
    <w:unhideWhenUsed/>
    <w:uiPriority w:val="99"/>
  </w:style>
  <w:style w:type="paragraph" w:styleId="85">
    <w:name w:val="toc 3"/>
    <w:basedOn w:val="1"/>
    <w:next w:val="1"/>
    <w:semiHidden/>
    <w:unhideWhenUsed/>
    <w:uiPriority w:val="39"/>
    <w:pPr>
      <w:spacing w:after="100"/>
      <w:ind w:left="480"/>
    </w:pPr>
  </w:style>
  <w:style w:type="paragraph" w:styleId="86">
    <w:name w:val="List 5"/>
    <w:basedOn w:val="1"/>
    <w:semiHidden/>
    <w:unhideWhenUsed/>
    <w:uiPriority w:val="99"/>
    <w:pPr>
      <w:ind w:left="1415" w:hanging="283"/>
      <w:contextualSpacing/>
    </w:pPr>
  </w:style>
  <w:style w:type="paragraph" w:styleId="87">
    <w:name w:val="Closing"/>
    <w:basedOn w:val="1"/>
    <w:link w:val="194"/>
    <w:semiHidden/>
    <w:unhideWhenUsed/>
    <w:uiPriority w:val="99"/>
    <w:pPr>
      <w:spacing w:after="0" w:line="240" w:lineRule="auto"/>
      <w:ind w:left="4252"/>
    </w:pPr>
  </w:style>
  <w:style w:type="paragraph" w:styleId="88">
    <w:name w:val="List Number 3"/>
    <w:basedOn w:val="1"/>
    <w:semiHidden/>
    <w:unhideWhenUsed/>
    <w:uiPriority w:val="99"/>
    <w:pPr>
      <w:numPr>
        <w:ilvl w:val="0"/>
        <w:numId w:val="6"/>
      </w:numPr>
      <w:contextualSpacing/>
    </w:pPr>
  </w:style>
  <w:style w:type="paragraph" w:styleId="89">
    <w:name w:val="List Bullet 4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90">
    <w:name w:val="E-mail Signature"/>
    <w:basedOn w:val="1"/>
    <w:link w:val="224"/>
    <w:semiHidden/>
    <w:unhideWhenUsed/>
    <w:uiPriority w:val="99"/>
    <w:pPr>
      <w:spacing w:after="0" w:line="240" w:lineRule="auto"/>
    </w:pPr>
  </w:style>
  <w:style w:type="paragraph" w:styleId="91">
    <w:name w:val="Balloon Text"/>
    <w:basedOn w:val="1"/>
    <w:link w:val="172"/>
    <w:semiHidden/>
    <w:unhideWhenUsed/>
    <w:uiPriority w:val="99"/>
    <w:pPr>
      <w:spacing w:after="0" w:line="240" w:lineRule="auto"/>
    </w:pPr>
    <w:rPr>
      <w:rFonts w:ascii="Segoe UI" w:hAnsi="Segoe UI" w:cs="Segoe UI"/>
      <w:sz w:val="22"/>
      <w:szCs w:val="18"/>
    </w:rPr>
  </w:style>
  <w:style w:type="paragraph" w:styleId="92">
    <w:name w:val="List Continue 4"/>
    <w:basedOn w:val="1"/>
    <w:semiHidden/>
    <w:unhideWhenUsed/>
    <w:uiPriority w:val="99"/>
    <w:pPr>
      <w:spacing w:after="120"/>
      <w:ind w:left="1132"/>
      <w:contextualSpacing/>
    </w:pPr>
  </w:style>
  <w:style w:type="paragraph" w:styleId="93">
    <w:name w:val="Subtitle"/>
    <w:basedOn w:val="1"/>
    <w:link w:val="165"/>
    <w:semiHidden/>
    <w:unhideWhenUsed/>
    <w:qFormat/>
    <w:uiPriority w:val="11"/>
    <w:pPr>
      <w:contextualSpacing/>
    </w:pPr>
    <w:rPr>
      <w:rFonts w:eastAsiaTheme="minorEastAsia"/>
      <w:color w:val="595959" w:themeColor="text1" w:themeTint="A6"/>
      <w:sz w:val="56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4">
    <w:name w:val="index 3"/>
    <w:basedOn w:val="1"/>
    <w:next w:val="1"/>
    <w:semiHidden/>
    <w:unhideWhenUsed/>
    <w:uiPriority w:val="99"/>
    <w:pPr>
      <w:spacing w:after="0" w:line="240" w:lineRule="auto"/>
      <w:ind w:left="720" w:hanging="240"/>
    </w:pPr>
  </w:style>
  <w:style w:type="paragraph" w:styleId="95">
    <w:name w:val="List 2"/>
    <w:basedOn w:val="1"/>
    <w:semiHidden/>
    <w:unhideWhenUsed/>
    <w:uiPriority w:val="99"/>
    <w:pPr>
      <w:ind w:left="566" w:hanging="283"/>
      <w:contextualSpacing/>
    </w:pPr>
  </w:style>
  <w:style w:type="paragraph" w:styleId="96">
    <w:name w:val="footnote text"/>
    <w:basedOn w:val="1"/>
    <w:link w:val="180"/>
    <w:semiHidden/>
    <w:unhideWhenUsed/>
    <w:uiPriority w:val="99"/>
    <w:pPr>
      <w:spacing w:after="0" w:line="240" w:lineRule="auto"/>
    </w:pPr>
    <w:rPr>
      <w:sz w:val="22"/>
      <w:szCs w:val="20"/>
    </w:rPr>
  </w:style>
  <w:style w:type="paragraph" w:styleId="97">
    <w:name w:val="List Bullet"/>
    <w:basedOn w:val="1"/>
    <w:qFormat/>
    <w:uiPriority w:val="9"/>
    <w:pPr>
      <w:numPr>
        <w:ilvl w:val="0"/>
        <w:numId w:val="8"/>
      </w:numPr>
      <w:tabs>
        <w:tab w:val="left" w:pos="432"/>
      </w:tabs>
    </w:pPr>
  </w:style>
  <w:style w:type="paragraph" w:styleId="98">
    <w:name w:val="Normal Indent"/>
    <w:basedOn w:val="1"/>
    <w:semiHidden/>
    <w:unhideWhenUsed/>
    <w:uiPriority w:val="99"/>
    <w:pPr>
      <w:ind w:left="720"/>
    </w:pPr>
  </w:style>
  <w:style w:type="paragraph" w:styleId="99">
    <w:name w:val="index 5"/>
    <w:basedOn w:val="1"/>
    <w:next w:val="1"/>
    <w:semiHidden/>
    <w:unhideWhenUsed/>
    <w:uiPriority w:val="99"/>
    <w:pPr>
      <w:spacing w:after="0" w:line="240" w:lineRule="auto"/>
      <w:ind w:left="1200" w:hanging="240"/>
    </w:pPr>
  </w:style>
  <w:style w:type="paragraph" w:styleId="100">
    <w:name w:val="toc 1"/>
    <w:basedOn w:val="1"/>
    <w:next w:val="1"/>
    <w:semiHidden/>
    <w:unhideWhenUsed/>
    <w:uiPriority w:val="39"/>
    <w:pPr>
      <w:spacing w:after="100"/>
    </w:pPr>
  </w:style>
  <w:style w:type="paragraph" w:styleId="101">
    <w:name w:val="List Continue 5"/>
    <w:basedOn w:val="1"/>
    <w:semiHidden/>
    <w:unhideWhenUsed/>
    <w:uiPriority w:val="99"/>
    <w:pPr>
      <w:spacing w:after="120"/>
      <w:ind w:left="1415"/>
      <w:contextualSpacing/>
    </w:pPr>
  </w:style>
  <w:style w:type="paragraph" w:styleId="102">
    <w:name w:val="List Number"/>
    <w:basedOn w:val="1"/>
    <w:qFormat/>
    <w:uiPriority w:val="9"/>
    <w:pPr>
      <w:numPr>
        <w:ilvl w:val="0"/>
        <w:numId w:val="9"/>
      </w:numPr>
      <w:contextualSpacing/>
    </w:pPr>
  </w:style>
  <w:style w:type="paragraph" w:styleId="103">
    <w:name w:val="List Number 4"/>
    <w:basedOn w:val="1"/>
    <w:semiHidden/>
    <w:unhideWhenUsed/>
    <w:uiPriority w:val="99"/>
    <w:pPr>
      <w:numPr>
        <w:ilvl w:val="0"/>
        <w:numId w:val="10"/>
      </w:numPr>
      <w:contextualSpacing/>
    </w:pPr>
  </w:style>
  <w:style w:type="paragraph" w:styleId="104">
    <w:name w:val="Body Text First Indent"/>
    <w:basedOn w:val="35"/>
    <w:link w:val="190"/>
    <w:semiHidden/>
    <w:unhideWhenUsed/>
    <w:uiPriority w:val="99"/>
    <w:pPr>
      <w:spacing w:after="240"/>
      <w:ind w:firstLine="360"/>
    </w:pPr>
  </w:style>
  <w:style w:type="paragraph" w:styleId="105">
    <w:name w:val="envelope return"/>
    <w:basedOn w:val="1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paragraph" w:styleId="106">
    <w:name w:val="Note Heading"/>
    <w:basedOn w:val="1"/>
    <w:next w:val="1"/>
    <w:link w:val="398"/>
    <w:semiHidden/>
    <w:unhideWhenUsed/>
    <w:uiPriority w:val="99"/>
    <w:pPr>
      <w:spacing w:after="0" w:line="240" w:lineRule="auto"/>
    </w:pPr>
  </w:style>
  <w:style w:type="table" w:styleId="107">
    <w:name w:val="Table Classic 1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Classic 2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9">
    <w:name w:val="Table Grid 7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11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3">
    <w:name w:val="Table Web 1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4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15">
    <w:name w:val="Table Web 2"/>
    <w:basedOn w:val="12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Colorful 2"/>
    <w:basedOn w:val="12"/>
    <w:semiHidden/>
    <w:unhideWhenUsed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17">
    <w:name w:val="Table Grid 8"/>
    <w:basedOn w:val="12"/>
    <w:semiHidden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orful 3"/>
    <w:basedOn w:val="12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semiHidden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20">
    <w:name w:val="Table Elegant"/>
    <w:basedOn w:val="12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1">
    <w:name w:val="Table 3D effects 2"/>
    <w:basedOn w:val="12"/>
    <w:semiHidden/>
    <w:unhideWhenUsed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3D effects 3"/>
    <w:basedOn w:val="12"/>
    <w:semiHidden/>
    <w:unhideWhenUsed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2"/>
    <w:basedOn w:val="12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6">
    <w:name w:val="Table Grid 3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4"/>
    <w:basedOn w:val="12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8">
    <w:name w:val="Table Grid 5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Columns 1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3">
    <w:name w:val="Table Columns 2"/>
    <w:basedOn w:val="12"/>
    <w:semiHidden/>
    <w:unhideWhenUsed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Columns 3"/>
    <w:basedOn w:val="12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Columns 4"/>
    <w:basedOn w:val="12"/>
    <w:semiHidden/>
    <w:unhideWhenUsed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8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9">
    <w:name w:val="Table List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0">
    <w:name w:val="Table List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42">
    <w:name w:val="Table List 6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semiHidden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47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48">
    <w:name w:val="Table Simple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50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customStyle="1" w:styleId="151">
    <w:name w:val="Título Char"/>
    <w:basedOn w:val="11"/>
    <w:link w:val="43"/>
    <w:uiPriority w:val="1"/>
    <w:rPr>
      <w:rFonts w:asciiTheme="majorHAnsi" w:hAnsiTheme="majorHAnsi" w:eastAsiaTheme="majorEastAsia" w:cstheme="majorBidi"/>
      <w:b/>
      <w:color w:val="232220" w:themeColor="text2"/>
      <w:kern w:val="28"/>
      <w:sz w:val="78"/>
      <w:szCs w:val="56"/>
      <w14:textFill>
        <w14:solidFill>
          <w14:schemeClr w14:val="tx2"/>
        </w14:solidFill>
      </w14:textFill>
    </w:rPr>
  </w:style>
  <w:style w:type="character" w:customStyle="1" w:styleId="152">
    <w:name w:val="Título 1 Char"/>
    <w:basedOn w:val="11"/>
    <w:link w:val="2"/>
    <w:uiPriority w:val="9"/>
    <w:rPr>
      <w:rFonts w:asciiTheme="majorHAnsi" w:hAnsiTheme="majorHAnsi" w:eastAsiaTheme="majorEastAsia" w:cstheme="majorBidi"/>
      <w:b/>
      <w:color w:val="232220" w:themeColor="text2"/>
      <w:sz w:val="48"/>
      <w:szCs w:val="32"/>
      <w14:textFill>
        <w14:solidFill>
          <w14:schemeClr w14:val="tx2"/>
        </w14:solidFill>
      </w14:textFill>
    </w:rPr>
  </w:style>
  <w:style w:type="paragraph" w:styleId="153">
    <w:name w:val="Quote"/>
    <w:basedOn w:val="1"/>
    <w:link w:val="154"/>
    <w:qFormat/>
    <w:uiPriority w:val="29"/>
    <w:pPr>
      <w:spacing w:before="240" w:after="360" w:line="240" w:lineRule="auto"/>
    </w:pPr>
    <w:rPr>
      <w:rFonts w:asciiTheme="majorHAnsi" w:hAnsiTheme="majorHAnsi"/>
      <w:i/>
      <w:iCs/>
      <w:color w:val="232220" w:themeColor="text2"/>
      <w:sz w:val="36"/>
      <w14:textFill>
        <w14:solidFill>
          <w14:schemeClr w14:val="tx2"/>
        </w14:solidFill>
      </w14:textFill>
    </w:rPr>
  </w:style>
  <w:style w:type="character" w:customStyle="1" w:styleId="154">
    <w:name w:val="Citação Char"/>
    <w:basedOn w:val="11"/>
    <w:link w:val="153"/>
    <w:uiPriority w:val="29"/>
    <w:rPr>
      <w:rFonts w:asciiTheme="majorHAnsi" w:hAnsiTheme="majorHAnsi"/>
      <w:i/>
      <w:iCs/>
      <w:color w:val="232220" w:themeColor="text2"/>
      <w:sz w:val="36"/>
      <w14:textFill>
        <w14:solidFill>
          <w14:schemeClr w14:val="tx2"/>
        </w14:solidFill>
      </w14:textFill>
    </w:rPr>
  </w:style>
  <w:style w:type="character" w:customStyle="1" w:styleId="155">
    <w:name w:val="Título 2 Char"/>
    <w:basedOn w:val="11"/>
    <w:link w:val="3"/>
    <w:semiHidden/>
    <w:uiPriority w:val="9"/>
    <w:rPr>
      <w:rFonts w:asciiTheme="majorHAnsi" w:hAnsiTheme="majorHAnsi" w:eastAsiaTheme="majorEastAsia" w:cstheme="majorBidi"/>
      <w:color w:val="232220" w:themeColor="text2"/>
      <w:sz w:val="44"/>
      <w:szCs w:val="26"/>
      <w14:textFill>
        <w14:solidFill>
          <w14:schemeClr w14:val="tx2"/>
        </w14:solidFill>
      </w14:textFill>
    </w:rPr>
  </w:style>
  <w:style w:type="table" w:customStyle="1" w:styleId="156">
    <w:name w:val="Relatório arrojado"/>
    <w:basedOn w:val="12"/>
    <w:qFormat/>
    <w:uiPriority w:val="99"/>
    <w:pPr>
      <w:spacing w:before="120" w:after="120" w:line="240" w:lineRule="auto"/>
    </w:pPr>
    <w:tblStylePr w:type="firstRow">
      <w:rPr>
        <w:rFonts w:asciiTheme="majorHAnsi" w:hAnsiTheme="majorHAnsi"/>
        <w:b/>
        <w:i w:val="0"/>
        <w:color w:val="232220" w:themeColor="text2"/>
        <w:sz w:val="24"/>
        <w14:textFill>
          <w14:solidFill>
            <w14:schemeClr w14:val="tx2"/>
          </w14:solidFill>
        </w14:textFill>
      </w:rPr>
      <w:tblPr/>
      <w:trPr>
        <w:tblHeader/>
      </w:trPr>
      <w:tcPr>
        <w:tcBorders>
          <w:top w:val="nil"/>
          <w:left w:val="nil"/>
          <w:bottom w:val="single" w:color="232220" w:themeColor="text2" w:sz="12" w:space="0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firstCol">
      <w:rPr>
        <w:rFonts w:asciiTheme="majorHAnsi" w:hAnsiTheme="majorHAnsi"/>
        <w:b/>
        <w:i w:val="0"/>
        <w:color w:val="232220" w:themeColor="text2"/>
        <w:sz w:val="24"/>
        <w14:textFill>
          <w14:solidFill>
            <w14:schemeClr w14:val="tx2"/>
          </w14:solidFill>
        </w14:textFill>
      </w:rPr>
    </w:tblStylePr>
  </w:style>
  <w:style w:type="character" w:customStyle="1" w:styleId="157">
    <w:name w:val="Título 3 Char"/>
    <w:basedOn w:val="11"/>
    <w:link w:val="4"/>
    <w:semiHidden/>
    <w:uiPriority w:val="9"/>
    <w:rPr>
      <w:rFonts w:asciiTheme="majorHAnsi" w:hAnsiTheme="majorHAnsi" w:eastAsiaTheme="majorEastAsia" w:cstheme="majorBidi"/>
      <w:i/>
      <w:color w:val="232220" w:themeColor="text2"/>
      <w:sz w:val="44"/>
      <w14:textFill>
        <w14:solidFill>
          <w14:schemeClr w14:val="tx2"/>
        </w14:solidFill>
      </w14:textFill>
    </w:rPr>
  </w:style>
  <w:style w:type="character" w:customStyle="1" w:styleId="158">
    <w:name w:val="Título 4 Char"/>
    <w:basedOn w:val="11"/>
    <w:link w:val="5"/>
    <w:semiHidden/>
    <w:uiPriority w:val="9"/>
    <w:rPr>
      <w:rFonts w:asciiTheme="majorHAnsi" w:hAnsiTheme="majorHAnsi" w:eastAsiaTheme="majorEastAsia" w:cstheme="majorBidi"/>
      <w:b/>
      <w:iCs/>
      <w:color w:val="232220" w:themeColor="text2"/>
      <w:sz w:val="40"/>
      <w14:textFill>
        <w14:solidFill>
          <w14:schemeClr w14:val="tx2"/>
        </w14:solidFill>
      </w14:textFill>
    </w:rPr>
  </w:style>
  <w:style w:type="character" w:customStyle="1" w:styleId="159">
    <w:name w:val="Rodapé Char"/>
    <w:basedOn w:val="11"/>
    <w:link w:val="72"/>
    <w:uiPriority w:val="99"/>
  </w:style>
  <w:style w:type="character" w:customStyle="1" w:styleId="160">
    <w:name w:val="Título 5 Char"/>
    <w:basedOn w:val="11"/>
    <w:link w:val="6"/>
    <w:semiHidden/>
    <w:uiPriority w:val="9"/>
    <w:rPr>
      <w:rFonts w:asciiTheme="majorHAnsi" w:hAnsiTheme="majorHAnsi" w:eastAsiaTheme="majorEastAsia" w:cstheme="majorBidi"/>
      <w:i/>
      <w:color w:val="232220" w:themeColor="text2"/>
      <w:sz w:val="40"/>
      <w14:textFill>
        <w14:solidFill>
          <w14:schemeClr w14:val="tx2"/>
        </w14:solidFill>
      </w14:textFill>
    </w:rPr>
  </w:style>
  <w:style w:type="character" w:customStyle="1" w:styleId="161">
    <w:name w:val="Título 6 Char"/>
    <w:basedOn w:val="11"/>
    <w:link w:val="7"/>
    <w:semiHidden/>
    <w:uiPriority w:val="9"/>
    <w:rPr>
      <w:rFonts w:asciiTheme="majorHAnsi" w:hAnsiTheme="majorHAnsi" w:eastAsiaTheme="majorEastAsia" w:cstheme="majorBidi"/>
      <w:color w:val="232220" w:themeColor="text2"/>
      <w:sz w:val="40"/>
      <w14:textFill>
        <w14:solidFill>
          <w14:schemeClr w14:val="tx2"/>
        </w14:solidFill>
      </w14:textFill>
    </w:rPr>
  </w:style>
  <w:style w:type="character" w:customStyle="1" w:styleId="162">
    <w:name w:val="Título 7 Char"/>
    <w:basedOn w:val="11"/>
    <w:link w:val="8"/>
    <w:semiHidden/>
    <w:uiPriority w:val="9"/>
    <w:rPr>
      <w:rFonts w:asciiTheme="majorHAnsi" w:hAnsiTheme="majorHAnsi" w:eastAsiaTheme="majorEastAsia" w:cstheme="majorBidi"/>
      <w:b/>
      <w:iCs/>
      <w:color w:val="232220" w:themeColor="text2"/>
      <w:sz w:val="32"/>
      <w14:textFill>
        <w14:solidFill>
          <w14:schemeClr w14:val="tx2"/>
        </w14:solidFill>
      </w14:textFill>
    </w:rPr>
  </w:style>
  <w:style w:type="character" w:customStyle="1" w:styleId="163">
    <w:name w:val="Título 8 Char"/>
    <w:basedOn w:val="11"/>
    <w:link w:val="9"/>
    <w:semiHidden/>
    <w:qFormat/>
    <w:uiPriority w:val="9"/>
    <w:rPr>
      <w:rFonts w:asciiTheme="majorHAnsi" w:hAnsiTheme="majorHAnsi" w:eastAsiaTheme="majorEastAsia" w:cstheme="majorBidi"/>
      <w:i/>
      <w:color w:val="232220" w:themeColor="text2"/>
      <w:sz w:val="32"/>
      <w:szCs w:val="21"/>
      <w14:textFill>
        <w14:solidFill>
          <w14:schemeClr w14:val="tx2"/>
        </w14:solidFill>
      </w14:textFill>
    </w:rPr>
  </w:style>
  <w:style w:type="character" w:customStyle="1" w:styleId="164">
    <w:name w:val="Título 9 Char"/>
    <w:basedOn w:val="11"/>
    <w:link w:val="10"/>
    <w:semiHidden/>
    <w:uiPriority w:val="9"/>
    <w:rPr>
      <w:rFonts w:asciiTheme="majorHAnsi" w:hAnsiTheme="majorHAnsi" w:eastAsiaTheme="majorEastAsia" w:cstheme="majorBidi"/>
      <w:iCs/>
      <w:color w:val="232220" w:themeColor="text2"/>
      <w:szCs w:val="21"/>
      <w14:textFill>
        <w14:solidFill>
          <w14:schemeClr w14:val="tx2"/>
        </w14:solidFill>
      </w14:textFill>
    </w:rPr>
  </w:style>
  <w:style w:type="character" w:customStyle="1" w:styleId="165">
    <w:name w:val="Subtítulo Char"/>
    <w:basedOn w:val="11"/>
    <w:link w:val="93"/>
    <w:semiHidden/>
    <w:uiPriority w:val="11"/>
    <w:rPr>
      <w:rFonts w:eastAsiaTheme="minorEastAsia"/>
      <w:color w:val="595959" w:themeColor="text1" w:themeTint="A6"/>
      <w:sz w:val="56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66">
    <w:name w:val="Cabeçalho Char"/>
    <w:basedOn w:val="11"/>
    <w:link w:val="66"/>
    <w:uiPriority w:val="98"/>
  </w:style>
  <w:style w:type="paragraph" w:customStyle="1" w:styleId="167">
    <w:name w:val="TOC Heading"/>
    <w:basedOn w:val="2"/>
    <w:next w:val="2"/>
    <w:semiHidden/>
    <w:unhideWhenUsed/>
    <w:qFormat/>
    <w:uiPriority w:val="39"/>
  </w:style>
  <w:style w:type="paragraph" w:styleId="168">
    <w:name w:val="Intense Quote"/>
    <w:basedOn w:val="1"/>
    <w:next w:val="1"/>
    <w:link w:val="169"/>
    <w:semiHidden/>
    <w:unhideWhenUsed/>
    <w:qFormat/>
    <w:uiPriority w:val="30"/>
    <w:pPr>
      <w:spacing w:before="360" w:after="360"/>
      <w:jc w:val="center"/>
    </w:pPr>
    <w:rPr>
      <w:i/>
      <w:iCs/>
      <w:color w:val="2A6A68" w:themeColor="accent1" w:themeShade="80"/>
    </w:rPr>
  </w:style>
  <w:style w:type="character" w:customStyle="1" w:styleId="169">
    <w:name w:val="Citação Intensa Char"/>
    <w:basedOn w:val="11"/>
    <w:link w:val="168"/>
    <w:semiHidden/>
    <w:uiPriority w:val="30"/>
    <w:rPr>
      <w:i/>
      <w:iCs/>
      <w:color w:val="2A6A68" w:themeColor="accent1" w:themeShade="80"/>
    </w:rPr>
  </w:style>
  <w:style w:type="character" w:customStyle="1" w:styleId="170">
    <w:name w:val="Intense Reference"/>
    <w:basedOn w:val="11"/>
    <w:semiHidden/>
    <w:unhideWhenUsed/>
    <w:qFormat/>
    <w:uiPriority w:val="32"/>
    <w:rPr>
      <w:b/>
      <w:bCs/>
      <w:smallCaps/>
      <w:color w:val="2A6A68" w:themeColor="accent1" w:themeShade="80"/>
    </w:rPr>
  </w:style>
  <w:style w:type="character" w:customStyle="1" w:styleId="171">
    <w:name w:val="Book Title"/>
    <w:basedOn w:val="11"/>
    <w:semiHidden/>
    <w:unhideWhenUsed/>
    <w:qFormat/>
    <w:uiPriority w:val="33"/>
    <w:rPr>
      <w:b/>
      <w:bCs/>
      <w:i/>
      <w:iCs/>
    </w:rPr>
  </w:style>
  <w:style w:type="character" w:customStyle="1" w:styleId="172">
    <w:name w:val="Texto de balão Char"/>
    <w:basedOn w:val="11"/>
    <w:link w:val="91"/>
    <w:semiHidden/>
    <w:uiPriority w:val="99"/>
    <w:rPr>
      <w:rFonts w:ascii="Segoe UI" w:hAnsi="Segoe UI" w:cs="Segoe UI"/>
      <w:sz w:val="22"/>
      <w:szCs w:val="18"/>
    </w:rPr>
  </w:style>
  <w:style w:type="character" w:customStyle="1" w:styleId="173">
    <w:name w:val="Corpo de texto 3 Char"/>
    <w:basedOn w:val="11"/>
    <w:link w:val="59"/>
    <w:semiHidden/>
    <w:qFormat/>
    <w:uiPriority w:val="99"/>
    <w:rPr>
      <w:sz w:val="22"/>
      <w:szCs w:val="16"/>
    </w:rPr>
  </w:style>
  <w:style w:type="character" w:customStyle="1" w:styleId="174">
    <w:name w:val="Corpo de texto Char"/>
    <w:basedOn w:val="11"/>
    <w:link w:val="35"/>
    <w:semiHidden/>
    <w:uiPriority w:val="99"/>
  </w:style>
  <w:style w:type="character" w:customStyle="1" w:styleId="175">
    <w:name w:val="Recuo de corpo de texto 3 Char"/>
    <w:basedOn w:val="11"/>
    <w:link w:val="82"/>
    <w:semiHidden/>
    <w:uiPriority w:val="99"/>
    <w:rPr>
      <w:sz w:val="22"/>
      <w:szCs w:val="16"/>
    </w:rPr>
  </w:style>
  <w:style w:type="character" w:customStyle="1" w:styleId="176">
    <w:name w:val="Texto de comentário Char"/>
    <w:basedOn w:val="11"/>
    <w:link w:val="38"/>
    <w:semiHidden/>
    <w:uiPriority w:val="99"/>
    <w:rPr>
      <w:sz w:val="22"/>
      <w:szCs w:val="20"/>
    </w:rPr>
  </w:style>
  <w:style w:type="character" w:customStyle="1" w:styleId="177">
    <w:name w:val="Assunto do comentário Char"/>
    <w:basedOn w:val="176"/>
    <w:link w:val="70"/>
    <w:semiHidden/>
    <w:uiPriority w:val="99"/>
    <w:rPr>
      <w:b/>
      <w:bCs/>
      <w:sz w:val="22"/>
      <w:szCs w:val="20"/>
    </w:rPr>
  </w:style>
  <w:style w:type="character" w:customStyle="1" w:styleId="178">
    <w:name w:val="Mapa do Documento Char"/>
    <w:basedOn w:val="11"/>
    <w:link w:val="76"/>
    <w:semiHidden/>
    <w:uiPriority w:val="99"/>
    <w:rPr>
      <w:rFonts w:ascii="Segoe UI" w:hAnsi="Segoe UI" w:cs="Segoe UI"/>
      <w:sz w:val="22"/>
      <w:szCs w:val="16"/>
    </w:rPr>
  </w:style>
  <w:style w:type="character" w:customStyle="1" w:styleId="179">
    <w:name w:val="Texto de nota de fim Char"/>
    <w:basedOn w:val="11"/>
    <w:link w:val="46"/>
    <w:semiHidden/>
    <w:uiPriority w:val="99"/>
    <w:rPr>
      <w:sz w:val="22"/>
      <w:szCs w:val="20"/>
    </w:rPr>
  </w:style>
  <w:style w:type="character" w:customStyle="1" w:styleId="180">
    <w:name w:val="Texto de nota de rodapé Char"/>
    <w:basedOn w:val="11"/>
    <w:link w:val="96"/>
    <w:semiHidden/>
    <w:uiPriority w:val="99"/>
    <w:rPr>
      <w:sz w:val="22"/>
      <w:szCs w:val="20"/>
    </w:rPr>
  </w:style>
  <w:style w:type="character" w:customStyle="1" w:styleId="181">
    <w:name w:val="Pré-formatação HTML Char"/>
    <w:basedOn w:val="11"/>
    <w:link w:val="61"/>
    <w:semiHidden/>
    <w:uiPriority w:val="99"/>
    <w:rPr>
      <w:rFonts w:ascii="Consolas" w:hAnsi="Consolas"/>
      <w:sz w:val="22"/>
      <w:szCs w:val="20"/>
    </w:rPr>
  </w:style>
  <w:style w:type="character" w:customStyle="1" w:styleId="182">
    <w:name w:val="Texto de macro Char"/>
    <w:basedOn w:val="11"/>
    <w:link w:val="52"/>
    <w:semiHidden/>
    <w:uiPriority w:val="99"/>
    <w:rPr>
      <w:rFonts w:ascii="Consolas" w:hAnsi="Consolas"/>
      <w:sz w:val="22"/>
      <w:szCs w:val="20"/>
    </w:rPr>
  </w:style>
  <w:style w:type="character" w:customStyle="1" w:styleId="183">
    <w:name w:val="Texto sem Formatação Char"/>
    <w:basedOn w:val="11"/>
    <w:link w:val="54"/>
    <w:semiHidden/>
    <w:uiPriority w:val="99"/>
    <w:rPr>
      <w:rFonts w:ascii="Consolas" w:hAnsi="Consolas"/>
      <w:sz w:val="22"/>
      <w:szCs w:val="21"/>
    </w:rPr>
  </w:style>
  <w:style w:type="character" w:customStyle="1" w:styleId="184">
    <w:name w:val="Menção Pendente1"/>
    <w:basedOn w:val="11"/>
    <w:semiHidden/>
    <w:unhideWhenUsed/>
    <w:uiPriority w:val="99"/>
    <w:rPr>
      <w:color w:val="5D5A55" w:themeColor="text2" w:themeTint="BF"/>
      <w:shd w:val="clear" w:color="auto" w:fill="DEDEDA" w:themeFill="background2" w:themeFillShade="E6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styleId="185">
    <w:name w:val="Placeholder Text"/>
    <w:basedOn w:val="11"/>
    <w:semiHidden/>
    <w:uiPriority w:val="99"/>
    <w:rPr>
      <w:color w:val="5D5A55" w:themeColor="text2" w:themeTint="BF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customStyle="1" w:styleId="186">
    <w:name w:val="Cabeçalho da mensagem Char"/>
    <w:basedOn w:val="11"/>
    <w:link w:val="75"/>
    <w:semiHidden/>
    <w:uiPriority w:val="99"/>
    <w:rPr>
      <w:rFonts w:asciiTheme="majorHAnsi" w:hAnsiTheme="majorHAnsi" w:eastAsiaTheme="majorEastAsia" w:cstheme="majorBidi"/>
      <w:color w:val="3A3835" w:themeColor="text2" w:themeTint="E6"/>
      <w:shd w:val="pct20" w:color="auto" w:fill="auto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customStyle="1" w:styleId="187">
    <w:name w:val="Intense Emphasis"/>
    <w:basedOn w:val="11"/>
    <w:semiHidden/>
    <w:unhideWhenUsed/>
    <w:qFormat/>
    <w:uiPriority w:val="21"/>
    <w:rPr>
      <w:i/>
      <w:iCs/>
      <w:color w:val="2A6A68" w:themeColor="accent1" w:themeShade="80"/>
    </w:rPr>
  </w:style>
  <w:style w:type="paragraph" w:customStyle="1" w:styleId="188">
    <w:name w:val="Bibliography"/>
    <w:basedOn w:val="1"/>
    <w:next w:val="1"/>
    <w:semiHidden/>
    <w:unhideWhenUsed/>
    <w:uiPriority w:val="37"/>
  </w:style>
  <w:style w:type="character" w:customStyle="1" w:styleId="189">
    <w:name w:val="Corpo de texto 2 Char"/>
    <w:basedOn w:val="11"/>
    <w:link w:val="65"/>
    <w:semiHidden/>
    <w:uiPriority w:val="99"/>
  </w:style>
  <w:style w:type="character" w:customStyle="1" w:styleId="190">
    <w:name w:val="Primeiro recuo de corpo de texto Char"/>
    <w:basedOn w:val="174"/>
    <w:link w:val="104"/>
    <w:semiHidden/>
    <w:uiPriority w:val="99"/>
  </w:style>
  <w:style w:type="character" w:customStyle="1" w:styleId="191">
    <w:name w:val="Recuo de corpo de texto Char"/>
    <w:basedOn w:val="11"/>
    <w:link w:val="33"/>
    <w:semiHidden/>
    <w:uiPriority w:val="99"/>
  </w:style>
  <w:style w:type="character" w:customStyle="1" w:styleId="192">
    <w:name w:val="Primeiro recuo de corpo de texto 2 Char"/>
    <w:basedOn w:val="191"/>
    <w:link w:val="32"/>
    <w:semiHidden/>
    <w:uiPriority w:val="99"/>
  </w:style>
  <w:style w:type="character" w:customStyle="1" w:styleId="193">
    <w:name w:val="Recuo de corpo de texto 2 Char"/>
    <w:basedOn w:val="11"/>
    <w:link w:val="40"/>
    <w:semiHidden/>
    <w:uiPriority w:val="99"/>
  </w:style>
  <w:style w:type="character" w:customStyle="1" w:styleId="194">
    <w:name w:val="Encerramento Char"/>
    <w:basedOn w:val="11"/>
    <w:link w:val="87"/>
    <w:semiHidden/>
    <w:uiPriority w:val="99"/>
  </w:style>
  <w:style w:type="table" w:styleId="195">
    <w:name w:val="Colorful Grid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96">
    <w:name w:val="Colorful Grid Accent 1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0F2F2" w:themeFill="accent1" w:themeFillTint="33"/>
    </w:tcPr>
    <w:tblStylePr w:type="firstRow">
      <w:rPr>
        <w:b/>
        <w:bCs/>
      </w:rPr>
      <w:tcPr>
        <w:shd w:val="clear" w:color="auto" w:fill="C1E6E5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1E6E5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F9E9B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F9E9B" w:themeFill="accent1" w:themeFillShade="BF"/>
      </w:tcPr>
    </w:tblStylePr>
    <w:tblStylePr w:type="band1Vert">
      <w:tcPr>
        <w:shd w:val="clear" w:color="auto" w:fill="B2E0DF" w:themeFill="accent1" w:themeFillTint="7F"/>
      </w:tcPr>
    </w:tblStylePr>
    <w:tblStylePr w:type="band1Horz">
      <w:tcPr>
        <w:shd w:val="clear" w:color="auto" w:fill="B2E0DF" w:themeFill="accent1" w:themeFillTint="7F"/>
      </w:tcPr>
    </w:tblStylePr>
  </w:style>
  <w:style w:type="table" w:styleId="197">
    <w:name w:val="Colorful Grid Accent 2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E6DB" w:themeFill="accent2" w:themeFillTint="33"/>
    </w:tcPr>
    <w:tblStylePr w:type="firstRow">
      <w:rPr>
        <w:b/>
        <w:bCs/>
      </w:rPr>
      <w:tcPr>
        <w:shd w:val="clear" w:color="auto" w:fill="E5CD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CD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36235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36235" w:themeFill="accent2" w:themeFillShade="BF"/>
      </w:tcPr>
    </w:tblStylePr>
    <w:tblStylePr w:type="band1Vert">
      <w:tcPr>
        <w:shd w:val="clear" w:color="auto" w:fill="DFC1A6" w:themeFill="accent2" w:themeFillTint="7F"/>
      </w:tcPr>
    </w:tblStylePr>
    <w:tblStylePr w:type="band1Horz">
      <w:tcPr>
        <w:shd w:val="clear" w:color="auto" w:fill="DFC1A6" w:themeFill="accent2" w:themeFillTint="7F"/>
      </w:tcPr>
    </w:tblStylePr>
  </w:style>
  <w:style w:type="table" w:styleId="198">
    <w:name w:val="Colorful Grid Accent 3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0DED6" w:themeFill="accent3" w:themeFillTint="33"/>
    </w:tcPr>
    <w:tblStylePr w:type="firstRow">
      <w:rPr>
        <w:b/>
        <w:bCs/>
      </w:rPr>
      <w:tcPr>
        <w:shd w:val="clear" w:color="auto" w:fill="E1BEAE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1BEAE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482F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482F" w:themeFill="accent3" w:themeFillShade="BF"/>
      </w:tcPr>
    </w:tblStylePr>
    <w:tblStylePr w:type="band1Vert">
      <w:tcPr>
        <w:shd w:val="clear" w:color="auto" w:fill="D9AE9B" w:themeFill="accent3" w:themeFillTint="7F"/>
      </w:tcPr>
    </w:tblStylePr>
    <w:tblStylePr w:type="band1Horz">
      <w:tcPr>
        <w:shd w:val="clear" w:color="auto" w:fill="D9AE9B" w:themeFill="accent3" w:themeFillTint="7F"/>
      </w:tcPr>
    </w:tblStylePr>
  </w:style>
  <w:style w:type="table" w:styleId="199">
    <w:name w:val="Colorful Grid Accent 4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EFE0" w:themeFill="accent4" w:themeFillTint="33"/>
    </w:tcPr>
    <w:tblStylePr w:type="firstRow">
      <w:rPr>
        <w:b/>
        <w:bCs/>
      </w:rPr>
      <w:tcPr>
        <w:shd w:val="clear" w:color="auto" w:fill="D6E0C2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0C2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58C46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58C46" w:themeFill="accent4" w:themeFillShade="BF"/>
      </w:tcPr>
    </w:tblStylePr>
    <w:tblStylePr w:type="band1Vert">
      <w:tcPr>
        <w:shd w:val="clear" w:color="auto" w:fill="CCD9B3" w:themeFill="accent4" w:themeFillTint="7F"/>
      </w:tcPr>
    </w:tblStylePr>
    <w:tblStylePr w:type="band1Horz">
      <w:tcPr>
        <w:shd w:val="clear" w:color="auto" w:fill="CCD9B3" w:themeFill="accent4" w:themeFillTint="7F"/>
      </w:tcPr>
    </w:tblStylePr>
  </w:style>
  <w:style w:type="table" w:styleId="200">
    <w:name w:val="Colorful Grid Accent 5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FE0E1" w:themeFill="accent5" w:themeFillTint="33"/>
    </w:tcPr>
    <w:tblStylePr w:type="firstRow">
      <w:rPr>
        <w:b/>
        <w:bCs/>
      </w:rPr>
      <w:tcPr>
        <w:shd w:val="clear" w:color="auto" w:fill="E0C2C3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0C2C3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E4749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E4749" w:themeFill="accent5" w:themeFillShade="BF"/>
      </w:tcPr>
    </w:tblStylePr>
    <w:tblStylePr w:type="band1Vert">
      <w:tcPr>
        <w:shd w:val="clear" w:color="auto" w:fill="D9B4B5" w:themeFill="accent5" w:themeFillTint="7F"/>
      </w:tcPr>
    </w:tblStylePr>
    <w:tblStylePr w:type="band1Horz">
      <w:tcPr>
        <w:shd w:val="clear" w:color="auto" w:fill="D9B4B5" w:themeFill="accent5" w:themeFillTint="7F"/>
      </w:tcPr>
    </w:tblStylePr>
  </w:style>
  <w:style w:type="table" w:styleId="201">
    <w:name w:val="Colorful Grid Accent 6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5F1E0" w:themeFill="accent6" w:themeFillTint="33"/>
    </w:tcPr>
    <w:tblStylePr w:type="firstRow">
      <w:rPr>
        <w:b/>
        <w:bCs/>
      </w:rPr>
      <w:tcPr>
        <w:shd w:val="clear" w:color="auto" w:fill="ECE3C1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CE3C1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3983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39835" w:themeFill="accent6" w:themeFillShade="BF"/>
      </w:tcPr>
    </w:tblStylePr>
    <w:tblStylePr w:type="band1Vert">
      <w:tcPr>
        <w:shd w:val="clear" w:color="auto" w:fill="E8DCB2" w:themeFill="accent6" w:themeFillTint="7F"/>
      </w:tcPr>
    </w:tblStylePr>
    <w:tblStylePr w:type="band1Horz">
      <w:tcPr>
        <w:shd w:val="clear" w:color="auto" w:fill="E8DCB2" w:themeFill="accent6" w:themeFillTint="7F"/>
      </w:tcPr>
    </w:tblStylePr>
  </w:style>
  <w:style w:type="table" w:styleId="202">
    <w:name w:val="Colorful List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D6938" w:themeFill="accent2" w:themeFillShade="CC"/>
      </w:tcPr>
    </w:tblStylePr>
    <w:tblStylePr w:type="lastRow">
      <w:rPr>
        <w:b/>
        <w:bCs/>
        <w:color w:val="9E6939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203">
    <w:name w:val="Colorful List Accent 1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FF9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D6938" w:themeFill="accent2" w:themeFillShade="CC"/>
      </w:tcPr>
    </w:tblStylePr>
    <w:tblStylePr w:type="lastRow">
      <w:rPr>
        <w:b/>
        <w:bCs/>
        <w:color w:val="9E6939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FEF" w:themeFill="accent1" w:themeFillTint="3F"/>
      </w:tcPr>
    </w:tblStylePr>
    <w:tblStylePr w:type="band1Horz">
      <w:tcPr>
        <w:shd w:val="clear" w:color="auto" w:fill="E0F2F2" w:themeFill="accent1" w:themeFillTint="33"/>
      </w:tcPr>
    </w:tblStylePr>
  </w:style>
  <w:style w:type="table" w:styleId="204">
    <w:name w:val="Colorful List Accent 2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8F2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D6938" w:themeFill="accent2" w:themeFillShade="CC"/>
      </w:tcPr>
    </w:tblStylePr>
    <w:tblStylePr w:type="lastRow">
      <w:rPr>
        <w:b/>
        <w:bCs/>
        <w:color w:val="9E6939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0D3" w:themeFill="accent2" w:themeFillTint="3F"/>
      </w:tcPr>
    </w:tblStylePr>
    <w:tblStylePr w:type="band1Horz">
      <w:tcPr>
        <w:shd w:val="clear" w:color="auto" w:fill="F2E6DB" w:themeFill="accent2" w:themeFillTint="33"/>
      </w:tcPr>
    </w:tblStylePr>
  </w:style>
  <w:style w:type="table" w:styleId="205">
    <w:name w:val="Colorful List Accent 3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7EFEB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D964B" w:themeFill="accent4" w:themeFillShade="CC"/>
      </w:tcPr>
    </w:tblStylePr>
    <w:tblStylePr w:type="lastRow">
      <w:rPr>
        <w:b/>
        <w:bCs/>
        <w:color w:val="7E964B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7CD" w:themeFill="accent3" w:themeFillTint="3F"/>
      </w:tcPr>
    </w:tblStylePr>
    <w:tblStylePr w:type="band1Horz">
      <w:tcPr>
        <w:shd w:val="clear" w:color="auto" w:fill="F0DED6" w:themeFill="accent3" w:themeFillTint="33"/>
      </w:tcPr>
    </w:tblStylePr>
  </w:style>
  <w:style w:type="table" w:styleId="206">
    <w:name w:val="Colorful List Accent 4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5F7F0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884D33" w:themeFill="accent3" w:themeFillShade="CC"/>
      </w:tcPr>
    </w:tblStylePr>
    <w:tblStylePr w:type="lastRow">
      <w:rPr>
        <w:b/>
        <w:bCs/>
        <w:color w:val="894E33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cPr>
        <w:shd w:val="clear" w:color="auto" w:fill="EAEFE0" w:themeFill="accent4" w:themeFillTint="33"/>
      </w:tcPr>
    </w:tblStylePr>
  </w:style>
  <w:style w:type="table" w:styleId="207">
    <w:name w:val="Colorful List Accent 5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7F0F0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BFA239" w:themeFill="accent6" w:themeFillShade="CC"/>
      </w:tcPr>
    </w:tblStylePr>
    <w:tblStylePr w:type="lastRow">
      <w:rPr>
        <w:b/>
        <w:bCs/>
        <w:color w:val="BFA33A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cPr>
        <w:shd w:val="clear" w:color="auto" w:fill="EFE0E1" w:themeFill="accent5" w:themeFillTint="33"/>
      </w:tcPr>
    </w:tblStylePr>
  </w:style>
  <w:style w:type="table" w:styleId="208">
    <w:name w:val="Colorful List Accent 6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AF8EF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74B4E" w:themeFill="accent5" w:themeFillShade="CC"/>
      </w:tcPr>
    </w:tblStylePr>
    <w:tblStylePr w:type="lastRow">
      <w:rPr>
        <w:b/>
        <w:bCs/>
        <w:color w:val="984C4E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cPr>
        <w:shd w:val="clear" w:color="auto" w:fill="F5F1E0" w:themeFill="accent6" w:themeFillTint="33"/>
      </w:tcPr>
    </w:tblStylePr>
  </w:style>
  <w:style w:type="table" w:styleId="209">
    <w:name w:val="Colorful Shading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F84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BF84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0">
    <w:name w:val="Colorful Shading Accent 1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F844D" w:themeColor="accent2" w:sz="24" w:space="0"/>
        <w:left w:val="single" w:color="66C2BF" w:themeColor="accent1" w:sz="4" w:space="0"/>
        <w:bottom w:val="single" w:color="66C2BF" w:themeColor="accent1" w:sz="4" w:space="0"/>
        <w:right w:val="single" w:color="66C2BF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BF84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327E7C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27E7C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E7C" w:themeFill="accent1" w:themeFillShade="99"/>
      </w:tcPr>
    </w:tblStylePr>
    <w:tblStylePr w:type="band1Vert">
      <w:tcPr>
        <w:shd w:val="clear" w:color="auto" w:fill="C1E6E5" w:themeFill="accent1" w:themeFillTint="66"/>
      </w:tcPr>
    </w:tblStylePr>
    <w:tblStylePr w:type="band1Horz">
      <w:tcPr>
        <w:shd w:val="clear" w:color="auto" w:fill="B2E0DF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1">
    <w:name w:val="Colorful Shading Accent 2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F844D" w:themeColor="accent2" w:sz="24" w:space="0"/>
        <w:left w:val="single" w:color="BF844D" w:themeColor="accent2" w:sz="4" w:space="0"/>
        <w:bottom w:val="single" w:color="BF844D" w:themeColor="accent2" w:sz="4" w:space="0"/>
        <w:right w:val="single" w:color="BF84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2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BF84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64F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64F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F2A" w:themeFill="accent2" w:themeFillShade="99"/>
      </w:tcPr>
    </w:tblStylePr>
    <w:tblStylePr w:type="band1Vert">
      <w:tcPr>
        <w:shd w:val="clear" w:color="auto" w:fill="E5CDB7" w:themeFill="accent2" w:themeFillTint="66"/>
      </w:tcPr>
    </w:tblStylePr>
    <w:tblStylePr w:type="band1Horz">
      <w:tcPr>
        <w:shd w:val="clear" w:color="auto" w:fill="DFC1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2">
    <w:name w:val="Colorful Shading Accent 3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AB367" w:themeColor="accent4" w:sz="24" w:space="0"/>
        <w:left w:val="single" w:color="AB6140" w:themeColor="accent3" w:sz="4" w:space="0"/>
        <w:bottom w:val="single" w:color="AB6140" w:themeColor="accent3" w:sz="4" w:space="0"/>
        <w:right w:val="single" w:color="AB614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FEB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AB36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663A26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63A26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3A26" w:themeFill="accent3" w:themeFillShade="99"/>
      </w:tcPr>
    </w:tblStylePr>
    <w:tblStylePr w:type="band1Vert">
      <w:tcPr>
        <w:shd w:val="clear" w:color="auto" w:fill="E1BEAE" w:themeFill="accent3" w:themeFillTint="66"/>
      </w:tcPr>
    </w:tblStylePr>
    <w:tblStylePr w:type="band1Horz">
      <w:tcPr>
        <w:shd w:val="clear" w:color="auto" w:fill="D9AE9B" w:themeFill="accent3" w:themeFillTint="7F"/>
      </w:tcPr>
    </w:tblStylePr>
  </w:style>
  <w:style w:type="table" w:styleId="213">
    <w:name w:val="Colorful Shading Accent 4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AB6140" w:themeColor="accent3" w:sz="24" w:space="0"/>
        <w:left w:val="single" w:color="9AB367" w:themeColor="accent4" w:sz="4" w:space="0"/>
        <w:bottom w:val="single" w:color="9AB367" w:themeColor="accent4" w:sz="4" w:space="0"/>
        <w:right w:val="single" w:color="9AB36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7F0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AB614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038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038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038" w:themeFill="accent4" w:themeFillShade="99"/>
      </w:tcPr>
    </w:tblStylePr>
    <w:tblStylePr w:type="band1Vert">
      <w:tcPr>
        <w:shd w:val="clear" w:color="auto" w:fill="D6E0C2" w:themeFill="accent4" w:themeFillTint="66"/>
      </w:tcPr>
    </w:tblStylePr>
    <w:tblStylePr w:type="band1Horz">
      <w:tcPr>
        <w:shd w:val="clear" w:color="auto" w:fill="CCD9B3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4">
    <w:name w:val="Colorful Shading Accent 5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1BA66" w:themeColor="accent6" w:sz="24" w:space="0"/>
        <w:left w:val="single" w:color="B4696B" w:themeColor="accent5" w:sz="4" w:space="0"/>
        <w:bottom w:val="single" w:color="B4696B" w:themeColor="accent5" w:sz="4" w:space="0"/>
        <w:right w:val="single" w:color="B4696B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0F0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D1BA6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1383A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1383A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83A" w:themeFill="accent5" w:themeFillShade="99"/>
      </w:tcPr>
    </w:tblStylePr>
    <w:tblStylePr w:type="band1Vert">
      <w:tcPr>
        <w:shd w:val="clear" w:color="auto" w:fill="E0C2C3" w:themeFill="accent5" w:themeFillTint="66"/>
      </w:tcPr>
    </w:tblStylePr>
    <w:tblStylePr w:type="band1Horz">
      <w:tcPr>
        <w:shd w:val="clear" w:color="auto" w:fill="D9B4B5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5">
    <w:name w:val="Colorful Shading Accent 6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4696B" w:themeColor="accent5" w:sz="24" w:space="0"/>
        <w:left w:val="single" w:color="D1BA66" w:themeColor="accent6" w:sz="4" w:space="0"/>
        <w:bottom w:val="single" w:color="D1BA66" w:themeColor="accent6" w:sz="4" w:space="0"/>
        <w:right w:val="single" w:color="D1BA6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8EF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B4696B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8F792B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F792B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792B" w:themeFill="accent6" w:themeFillShade="99"/>
      </w:tcPr>
    </w:tblStylePr>
    <w:tblStylePr w:type="band1Vert">
      <w:tcPr>
        <w:shd w:val="clear" w:color="auto" w:fill="ECE3C1" w:themeFill="accent6" w:themeFillTint="66"/>
      </w:tcPr>
    </w:tblStylePr>
    <w:tblStylePr w:type="band1Horz">
      <w:tcPr>
        <w:shd w:val="clear" w:color="auto" w:fill="E8DCB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6">
    <w:name w:val="Dark List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7">
    <w:name w:val="Dark List Accent 1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66C2BF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A6967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F9E9B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F9E9B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E9B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E9B" w:themeFill="accent1" w:themeFillShade="BF"/>
      </w:tcPr>
    </w:tblStylePr>
  </w:style>
  <w:style w:type="table" w:styleId="218">
    <w:name w:val="Dark List Accent 2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BF84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41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36235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</w:style>
  <w:style w:type="table" w:styleId="219">
    <w:name w:val="Dark List Accent 3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AB6140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5301F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482F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482F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82F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82F" w:themeFill="accent3" w:themeFillShade="BF"/>
      </w:tcPr>
    </w:tblStylePr>
  </w:style>
  <w:style w:type="table" w:styleId="220">
    <w:name w:val="Dark List Accent 4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9AB367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5D2E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58C46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</w:style>
  <w:style w:type="table" w:styleId="221">
    <w:name w:val="Dark List Accent 5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B4696B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E2F30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E4749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E4749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749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749" w:themeFill="accent5" w:themeFillShade="BF"/>
      </w:tcPr>
    </w:tblStylePr>
  </w:style>
  <w:style w:type="table" w:styleId="222">
    <w:name w:val="Dark List Accent 6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D1BA6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76523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39835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39835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9835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9835" w:themeFill="accent6" w:themeFillShade="BF"/>
      </w:tcPr>
    </w:tblStylePr>
  </w:style>
  <w:style w:type="character" w:customStyle="1" w:styleId="223">
    <w:name w:val="Data Char"/>
    <w:basedOn w:val="11"/>
    <w:link w:val="84"/>
    <w:semiHidden/>
    <w:uiPriority w:val="99"/>
  </w:style>
  <w:style w:type="character" w:customStyle="1" w:styleId="224">
    <w:name w:val="Assinatura de Email Char"/>
    <w:basedOn w:val="11"/>
    <w:link w:val="90"/>
    <w:semiHidden/>
    <w:uiPriority w:val="99"/>
  </w:style>
  <w:style w:type="table" w:customStyle="1" w:styleId="225">
    <w:name w:val="Grid Table 1 Light"/>
    <w:basedOn w:val="12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6">
    <w:name w:val="Grid Table 1 Light Accent 1"/>
    <w:basedOn w:val="12"/>
    <w:uiPriority w:val="46"/>
    <w:pPr>
      <w:spacing w:after="0" w:line="240" w:lineRule="auto"/>
    </w:pPr>
    <w:tblPr>
      <w:tblBorders>
        <w:top w:val="single" w:color="C1E6E5" w:themeColor="accent1" w:themeTint="66" w:sz="4" w:space="0"/>
        <w:left w:val="single" w:color="C1E6E5" w:themeColor="accent1" w:themeTint="66" w:sz="4" w:space="0"/>
        <w:bottom w:val="single" w:color="C1E6E5" w:themeColor="accent1" w:themeTint="66" w:sz="4" w:space="0"/>
        <w:right w:val="single" w:color="C1E6E5" w:themeColor="accent1" w:themeTint="66" w:sz="4" w:space="0"/>
        <w:insideH w:val="single" w:color="C1E6E5" w:themeColor="accent1" w:themeTint="66" w:sz="4" w:space="0"/>
        <w:insideV w:val="single" w:color="C1E6E5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A3DAD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A3DAD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7">
    <w:name w:val="Grid Table 1 Light Accent 2"/>
    <w:basedOn w:val="12"/>
    <w:uiPriority w:val="46"/>
    <w:pPr>
      <w:spacing w:after="0" w:line="240" w:lineRule="auto"/>
    </w:pPr>
    <w:tblPr>
      <w:tblBorders>
        <w:top w:val="single" w:color="E5CDB7" w:themeColor="accent2" w:themeTint="66" w:sz="4" w:space="0"/>
        <w:left w:val="single" w:color="E5CDB7" w:themeColor="accent2" w:themeTint="66" w:sz="4" w:space="0"/>
        <w:bottom w:val="single" w:color="E5CDB7" w:themeColor="accent2" w:themeTint="66" w:sz="4" w:space="0"/>
        <w:right w:val="single" w:color="E5CDB7" w:themeColor="accent2" w:themeTint="66" w:sz="4" w:space="0"/>
        <w:insideH w:val="single" w:color="E5CDB7" w:themeColor="accent2" w:themeTint="66" w:sz="4" w:space="0"/>
        <w:insideV w:val="single" w:color="E5CD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8B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B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8">
    <w:name w:val="Grid Table 1 Light Accent 3"/>
    <w:basedOn w:val="12"/>
    <w:uiPriority w:val="46"/>
    <w:pPr>
      <w:spacing w:after="0" w:line="240" w:lineRule="auto"/>
    </w:pPr>
    <w:tblPr>
      <w:tblBorders>
        <w:top w:val="single" w:color="E1BEAE" w:themeColor="accent3" w:themeTint="66" w:sz="4" w:space="0"/>
        <w:left w:val="single" w:color="E1BEAE" w:themeColor="accent3" w:themeTint="66" w:sz="4" w:space="0"/>
        <w:bottom w:val="single" w:color="E1BEAE" w:themeColor="accent3" w:themeTint="66" w:sz="4" w:space="0"/>
        <w:right w:val="single" w:color="E1BEAE" w:themeColor="accent3" w:themeTint="66" w:sz="4" w:space="0"/>
        <w:insideH w:val="single" w:color="E1BEAE" w:themeColor="accent3" w:themeTint="66" w:sz="4" w:space="0"/>
        <w:insideV w:val="single" w:color="E1BEAE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D29E86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D29E86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9">
    <w:name w:val="Grid Table 1 Light Accent 4"/>
    <w:basedOn w:val="12"/>
    <w:uiPriority w:val="46"/>
    <w:pPr>
      <w:spacing w:after="0" w:line="240" w:lineRule="auto"/>
    </w:pPr>
    <w:tblPr>
      <w:tblBorders>
        <w:top w:val="single" w:color="D6E0C2" w:themeColor="accent4" w:themeTint="66" w:sz="4" w:space="0"/>
        <w:left w:val="single" w:color="D6E0C2" w:themeColor="accent4" w:themeTint="66" w:sz="4" w:space="0"/>
        <w:bottom w:val="single" w:color="D6E0C2" w:themeColor="accent4" w:themeTint="66" w:sz="4" w:space="0"/>
        <w:right w:val="single" w:color="D6E0C2" w:themeColor="accent4" w:themeTint="66" w:sz="4" w:space="0"/>
        <w:insideH w:val="single" w:color="D6E0C2" w:themeColor="accent4" w:themeTint="66" w:sz="4" w:space="0"/>
        <w:insideV w:val="single" w:color="D6E0C2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C2D1A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1A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30">
    <w:name w:val="Grid Table 1 Light Accent 5"/>
    <w:basedOn w:val="12"/>
    <w:uiPriority w:val="46"/>
    <w:pPr>
      <w:spacing w:after="0" w:line="240" w:lineRule="auto"/>
    </w:pPr>
    <w:tblPr>
      <w:tblBorders>
        <w:top w:val="single" w:color="E0C2C3" w:themeColor="accent5" w:themeTint="66" w:sz="4" w:space="0"/>
        <w:left w:val="single" w:color="E0C2C3" w:themeColor="accent5" w:themeTint="66" w:sz="4" w:space="0"/>
        <w:bottom w:val="single" w:color="E0C2C3" w:themeColor="accent5" w:themeTint="66" w:sz="4" w:space="0"/>
        <w:right w:val="single" w:color="E0C2C3" w:themeColor="accent5" w:themeTint="66" w:sz="4" w:space="0"/>
        <w:insideH w:val="single" w:color="E0C2C3" w:themeColor="accent5" w:themeTint="66" w:sz="4" w:space="0"/>
        <w:insideV w:val="single" w:color="E0C2C3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D1A4A6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D1A4A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31">
    <w:name w:val="Grid Table 1 Light Accent 6"/>
    <w:basedOn w:val="12"/>
    <w:uiPriority w:val="46"/>
    <w:pPr>
      <w:spacing w:after="0" w:line="240" w:lineRule="auto"/>
    </w:pPr>
    <w:tblPr>
      <w:tblBorders>
        <w:top w:val="single" w:color="ECE3C1" w:themeColor="accent6" w:themeTint="66" w:sz="4" w:space="0"/>
        <w:left w:val="single" w:color="ECE3C1" w:themeColor="accent6" w:themeTint="66" w:sz="4" w:space="0"/>
        <w:bottom w:val="single" w:color="ECE3C1" w:themeColor="accent6" w:themeTint="66" w:sz="4" w:space="0"/>
        <w:right w:val="single" w:color="ECE3C1" w:themeColor="accent6" w:themeTint="66" w:sz="4" w:space="0"/>
        <w:insideH w:val="single" w:color="ECE3C1" w:themeColor="accent6" w:themeTint="66" w:sz="4" w:space="0"/>
        <w:insideV w:val="single" w:color="ECE3C1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E3D5A3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E3D5A3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32">
    <w:name w:val="Grid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33">
    <w:name w:val="Grid Table 2 Accent 1"/>
    <w:basedOn w:val="12"/>
    <w:uiPriority w:val="47"/>
    <w:pPr>
      <w:spacing w:after="0" w:line="240" w:lineRule="auto"/>
    </w:pPr>
    <w:tblPr>
      <w:tblBorders>
        <w:top w:val="single" w:color="A3DAD8" w:themeColor="accent1" w:themeTint="99" w:sz="2" w:space="0"/>
        <w:bottom w:val="single" w:color="A3DAD8" w:themeColor="accent1" w:themeTint="99" w:sz="2" w:space="0"/>
        <w:insideH w:val="single" w:color="A3DAD8" w:themeColor="accent1" w:themeTint="99" w:sz="2" w:space="0"/>
        <w:insideV w:val="single" w:color="A3DAD8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A3DAD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3DAD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F2F2" w:themeFill="accent1" w:themeFillTint="33"/>
      </w:tcPr>
    </w:tblStylePr>
    <w:tblStylePr w:type="band1Horz">
      <w:tcPr>
        <w:shd w:val="clear" w:color="auto" w:fill="E0F2F2" w:themeFill="accent1" w:themeFillTint="33"/>
      </w:tcPr>
    </w:tblStylePr>
  </w:style>
  <w:style w:type="table" w:customStyle="1" w:styleId="234">
    <w:name w:val="Grid Table 2 Accent 2"/>
    <w:basedOn w:val="12"/>
    <w:uiPriority w:val="47"/>
    <w:pPr>
      <w:spacing w:after="0" w:line="240" w:lineRule="auto"/>
    </w:pPr>
    <w:tblPr>
      <w:tblBorders>
        <w:top w:val="single" w:color="D8B594" w:themeColor="accent2" w:themeTint="99" w:sz="2" w:space="0"/>
        <w:bottom w:val="single" w:color="D8B594" w:themeColor="accent2" w:themeTint="99" w:sz="2" w:space="0"/>
        <w:insideH w:val="single" w:color="D8B594" w:themeColor="accent2" w:themeTint="99" w:sz="2" w:space="0"/>
        <w:insideV w:val="single" w:color="D8B594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8B59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8B59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6DB" w:themeFill="accent2" w:themeFillTint="33"/>
      </w:tcPr>
    </w:tblStylePr>
    <w:tblStylePr w:type="band1Horz">
      <w:tcPr>
        <w:shd w:val="clear" w:color="auto" w:fill="F2E6DB" w:themeFill="accent2" w:themeFillTint="33"/>
      </w:tcPr>
    </w:tblStylePr>
  </w:style>
  <w:style w:type="table" w:customStyle="1" w:styleId="235">
    <w:name w:val="Grid Table 2 Accent 3"/>
    <w:basedOn w:val="12"/>
    <w:uiPriority w:val="47"/>
    <w:pPr>
      <w:spacing w:after="0" w:line="240" w:lineRule="auto"/>
    </w:pPr>
    <w:tblPr>
      <w:tblBorders>
        <w:top w:val="single" w:color="D29E86" w:themeColor="accent3" w:themeTint="99" w:sz="2" w:space="0"/>
        <w:bottom w:val="single" w:color="D29E86" w:themeColor="accent3" w:themeTint="99" w:sz="2" w:space="0"/>
        <w:insideH w:val="single" w:color="D29E86" w:themeColor="accent3" w:themeTint="99" w:sz="2" w:space="0"/>
        <w:insideV w:val="single" w:color="D29E86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29E86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29E86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0DED6" w:themeFill="accent3" w:themeFillTint="33"/>
      </w:tcPr>
    </w:tblStylePr>
    <w:tblStylePr w:type="band1Horz">
      <w:tcPr>
        <w:shd w:val="clear" w:color="auto" w:fill="F0DED6" w:themeFill="accent3" w:themeFillTint="33"/>
      </w:tcPr>
    </w:tblStylePr>
  </w:style>
  <w:style w:type="table" w:customStyle="1" w:styleId="236">
    <w:name w:val="Grid Table 2 Accent 4"/>
    <w:basedOn w:val="12"/>
    <w:uiPriority w:val="47"/>
    <w:pPr>
      <w:spacing w:after="0" w:line="240" w:lineRule="auto"/>
    </w:pPr>
    <w:tblPr>
      <w:tblBorders>
        <w:top w:val="single" w:color="C2D1A3" w:themeColor="accent4" w:themeTint="99" w:sz="2" w:space="0"/>
        <w:bottom w:val="single" w:color="C2D1A3" w:themeColor="accent4" w:themeTint="99" w:sz="2" w:space="0"/>
        <w:insideH w:val="single" w:color="C2D1A3" w:themeColor="accent4" w:themeTint="99" w:sz="2" w:space="0"/>
        <w:insideV w:val="single" w:color="C2D1A3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2D1A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2D1A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FE0" w:themeFill="accent4" w:themeFillTint="33"/>
      </w:tcPr>
    </w:tblStylePr>
    <w:tblStylePr w:type="band1Horz">
      <w:tcPr>
        <w:shd w:val="clear" w:color="auto" w:fill="EAEFE0" w:themeFill="accent4" w:themeFillTint="33"/>
      </w:tcPr>
    </w:tblStylePr>
  </w:style>
  <w:style w:type="table" w:customStyle="1" w:styleId="237">
    <w:name w:val="Grid Table 2 Accent 5"/>
    <w:basedOn w:val="12"/>
    <w:uiPriority w:val="47"/>
    <w:pPr>
      <w:spacing w:after="0" w:line="240" w:lineRule="auto"/>
    </w:pPr>
    <w:tblPr>
      <w:tblBorders>
        <w:top w:val="single" w:color="D1A4A6" w:themeColor="accent5" w:themeTint="99" w:sz="2" w:space="0"/>
        <w:bottom w:val="single" w:color="D1A4A6" w:themeColor="accent5" w:themeTint="99" w:sz="2" w:space="0"/>
        <w:insideH w:val="single" w:color="D1A4A6" w:themeColor="accent5" w:themeTint="99" w:sz="2" w:space="0"/>
        <w:insideV w:val="single" w:color="D1A4A6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1A4A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1A4A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0E1" w:themeFill="accent5" w:themeFillTint="33"/>
      </w:tcPr>
    </w:tblStylePr>
    <w:tblStylePr w:type="band1Horz">
      <w:tcPr>
        <w:shd w:val="clear" w:color="auto" w:fill="EFE0E1" w:themeFill="accent5" w:themeFillTint="33"/>
      </w:tcPr>
    </w:tblStylePr>
  </w:style>
  <w:style w:type="table" w:customStyle="1" w:styleId="238">
    <w:name w:val="Grid Table 2 Accent 6"/>
    <w:basedOn w:val="12"/>
    <w:uiPriority w:val="47"/>
    <w:pPr>
      <w:spacing w:after="0" w:line="240" w:lineRule="auto"/>
    </w:pPr>
    <w:tblPr>
      <w:tblBorders>
        <w:top w:val="single" w:color="E3D5A3" w:themeColor="accent6" w:themeTint="99" w:sz="2" w:space="0"/>
        <w:bottom w:val="single" w:color="E3D5A3" w:themeColor="accent6" w:themeTint="99" w:sz="2" w:space="0"/>
        <w:insideH w:val="single" w:color="E3D5A3" w:themeColor="accent6" w:themeTint="99" w:sz="2" w:space="0"/>
        <w:insideV w:val="single" w:color="E3D5A3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3D5A3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3D5A3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1E0" w:themeFill="accent6" w:themeFillTint="33"/>
      </w:tcPr>
    </w:tblStylePr>
    <w:tblStylePr w:type="band1Horz">
      <w:tcPr>
        <w:shd w:val="clear" w:color="auto" w:fill="F5F1E0" w:themeFill="accent6" w:themeFillTint="33"/>
      </w:tcPr>
    </w:tblStylePr>
  </w:style>
  <w:style w:type="table" w:customStyle="1" w:styleId="239">
    <w:name w:val="Grid Table 3"/>
    <w:basedOn w:val="12"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40">
    <w:name w:val="Grid Table 3 Accent 1"/>
    <w:basedOn w:val="12"/>
    <w:uiPriority w:val="48"/>
    <w:pPr>
      <w:spacing w:after="0" w:line="240" w:lineRule="auto"/>
    </w:pPr>
    <w:tblPr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  <w:insideV w:val="single" w:color="A3DAD8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0F2F2" w:themeFill="accent1" w:themeFillTint="33"/>
      </w:tcPr>
    </w:tblStylePr>
    <w:tblStylePr w:type="band1Horz">
      <w:tcPr>
        <w:shd w:val="clear" w:color="auto" w:fill="E0F2F2" w:themeFill="accent1" w:themeFillTint="33"/>
      </w:tcPr>
    </w:tblStylePr>
    <w:tblStylePr w:type="neCell">
      <w:tcPr>
        <w:tcBorders>
          <w:bottom w:val="single" w:color="A3DAD8" w:themeColor="accent1" w:themeTint="99" w:sz="4" w:space="0"/>
        </w:tcBorders>
      </w:tcPr>
    </w:tblStylePr>
    <w:tblStylePr w:type="nwCell">
      <w:tcPr>
        <w:tcBorders>
          <w:bottom w:val="single" w:color="A3DAD8" w:themeColor="accent1" w:themeTint="99" w:sz="4" w:space="0"/>
        </w:tcBorders>
      </w:tcPr>
    </w:tblStylePr>
    <w:tblStylePr w:type="seCell">
      <w:tcPr>
        <w:tcBorders>
          <w:top w:val="single" w:color="A3DAD8" w:themeColor="accent1" w:themeTint="99" w:sz="4" w:space="0"/>
        </w:tcBorders>
      </w:tcPr>
    </w:tblStylePr>
    <w:tblStylePr w:type="swCell">
      <w:tcPr>
        <w:tcBorders>
          <w:top w:val="single" w:color="A3DAD8" w:themeColor="accent1" w:themeTint="99" w:sz="4" w:space="0"/>
        </w:tcBorders>
      </w:tcPr>
    </w:tblStylePr>
  </w:style>
  <w:style w:type="table" w:customStyle="1" w:styleId="241">
    <w:name w:val="Grid Table 3 Accent 2"/>
    <w:basedOn w:val="12"/>
    <w:uiPriority w:val="48"/>
    <w:pPr>
      <w:spacing w:after="0" w:line="240" w:lineRule="auto"/>
    </w:pPr>
    <w:tblPr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  <w:insideV w:val="single" w:color="D8B594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E6DB" w:themeFill="accent2" w:themeFillTint="33"/>
      </w:tcPr>
    </w:tblStylePr>
    <w:tblStylePr w:type="band1Horz">
      <w:tcPr>
        <w:shd w:val="clear" w:color="auto" w:fill="F2E6DB" w:themeFill="accent2" w:themeFillTint="33"/>
      </w:tcPr>
    </w:tblStylePr>
    <w:tblStylePr w:type="neCell">
      <w:tcPr>
        <w:tcBorders>
          <w:bottom w:val="single" w:color="D8B594" w:themeColor="accent2" w:themeTint="99" w:sz="4" w:space="0"/>
        </w:tcBorders>
      </w:tcPr>
    </w:tblStylePr>
    <w:tblStylePr w:type="nwCell">
      <w:tcPr>
        <w:tcBorders>
          <w:bottom w:val="single" w:color="D8B594" w:themeColor="accent2" w:themeTint="99" w:sz="4" w:space="0"/>
        </w:tcBorders>
      </w:tcPr>
    </w:tblStylePr>
    <w:tblStylePr w:type="seCell">
      <w:tcPr>
        <w:tcBorders>
          <w:top w:val="single" w:color="D8B594" w:themeColor="accent2" w:themeTint="99" w:sz="4" w:space="0"/>
        </w:tcBorders>
      </w:tcPr>
    </w:tblStylePr>
    <w:tblStylePr w:type="swCell">
      <w:tcPr>
        <w:tcBorders>
          <w:top w:val="single" w:color="D8B594" w:themeColor="accent2" w:themeTint="99" w:sz="4" w:space="0"/>
        </w:tcBorders>
      </w:tcPr>
    </w:tblStylePr>
  </w:style>
  <w:style w:type="table" w:customStyle="1" w:styleId="242">
    <w:name w:val="Grid Table 3 Accent 3"/>
    <w:basedOn w:val="12"/>
    <w:uiPriority w:val="48"/>
    <w:pPr>
      <w:spacing w:after="0" w:line="240" w:lineRule="auto"/>
    </w:pPr>
    <w:tblPr>
      <w:tblBorders>
        <w:top w:val="single" w:color="D29E86" w:themeColor="accent3" w:themeTint="99" w:sz="4" w:space="0"/>
        <w:left w:val="single" w:color="D29E86" w:themeColor="accent3" w:themeTint="99" w:sz="4" w:space="0"/>
        <w:bottom w:val="single" w:color="D29E86" w:themeColor="accent3" w:themeTint="99" w:sz="4" w:space="0"/>
        <w:right w:val="single" w:color="D29E86" w:themeColor="accent3" w:themeTint="99" w:sz="4" w:space="0"/>
        <w:insideH w:val="single" w:color="D29E86" w:themeColor="accent3" w:themeTint="99" w:sz="4" w:space="0"/>
        <w:insideV w:val="single" w:color="D29E86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0DED6" w:themeFill="accent3" w:themeFillTint="33"/>
      </w:tcPr>
    </w:tblStylePr>
    <w:tblStylePr w:type="band1Horz">
      <w:tcPr>
        <w:shd w:val="clear" w:color="auto" w:fill="F0DED6" w:themeFill="accent3" w:themeFillTint="33"/>
      </w:tcPr>
    </w:tblStylePr>
    <w:tblStylePr w:type="neCell">
      <w:tcPr>
        <w:tcBorders>
          <w:bottom w:val="single" w:color="D29E86" w:themeColor="accent3" w:themeTint="99" w:sz="4" w:space="0"/>
        </w:tcBorders>
      </w:tcPr>
    </w:tblStylePr>
    <w:tblStylePr w:type="nwCell">
      <w:tcPr>
        <w:tcBorders>
          <w:bottom w:val="single" w:color="D29E86" w:themeColor="accent3" w:themeTint="99" w:sz="4" w:space="0"/>
        </w:tcBorders>
      </w:tcPr>
    </w:tblStylePr>
    <w:tblStylePr w:type="seCell">
      <w:tcPr>
        <w:tcBorders>
          <w:top w:val="single" w:color="D29E86" w:themeColor="accent3" w:themeTint="99" w:sz="4" w:space="0"/>
        </w:tcBorders>
      </w:tcPr>
    </w:tblStylePr>
    <w:tblStylePr w:type="swCell">
      <w:tcPr>
        <w:tcBorders>
          <w:top w:val="single" w:color="D29E86" w:themeColor="accent3" w:themeTint="99" w:sz="4" w:space="0"/>
        </w:tcBorders>
      </w:tcPr>
    </w:tblStylePr>
  </w:style>
  <w:style w:type="table" w:customStyle="1" w:styleId="243">
    <w:name w:val="Grid Table 3 Accent 4"/>
    <w:basedOn w:val="12"/>
    <w:uiPriority w:val="48"/>
    <w:pPr>
      <w:spacing w:after="0" w:line="240" w:lineRule="auto"/>
    </w:pPr>
    <w:tblPr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  <w:insideV w:val="single" w:color="C2D1A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EFE0" w:themeFill="accent4" w:themeFillTint="33"/>
      </w:tcPr>
    </w:tblStylePr>
    <w:tblStylePr w:type="band1Horz">
      <w:tcPr>
        <w:shd w:val="clear" w:color="auto" w:fill="EAEFE0" w:themeFill="accent4" w:themeFillTint="33"/>
      </w:tcPr>
    </w:tblStylePr>
    <w:tblStylePr w:type="neCell">
      <w:tcPr>
        <w:tcBorders>
          <w:bottom w:val="single" w:color="C2D1A3" w:themeColor="accent4" w:themeTint="99" w:sz="4" w:space="0"/>
        </w:tcBorders>
      </w:tcPr>
    </w:tblStylePr>
    <w:tblStylePr w:type="nwCell">
      <w:tcPr>
        <w:tcBorders>
          <w:bottom w:val="single" w:color="C2D1A3" w:themeColor="accent4" w:themeTint="99" w:sz="4" w:space="0"/>
        </w:tcBorders>
      </w:tcPr>
    </w:tblStylePr>
    <w:tblStylePr w:type="seCell">
      <w:tcPr>
        <w:tcBorders>
          <w:top w:val="single" w:color="C2D1A3" w:themeColor="accent4" w:themeTint="99" w:sz="4" w:space="0"/>
        </w:tcBorders>
      </w:tcPr>
    </w:tblStylePr>
    <w:tblStylePr w:type="swCell">
      <w:tcPr>
        <w:tcBorders>
          <w:top w:val="single" w:color="C2D1A3" w:themeColor="accent4" w:themeTint="99" w:sz="4" w:space="0"/>
        </w:tcBorders>
      </w:tcPr>
    </w:tblStylePr>
  </w:style>
  <w:style w:type="table" w:customStyle="1" w:styleId="244">
    <w:name w:val="Grid Table 3 Accent 5"/>
    <w:basedOn w:val="12"/>
    <w:uiPriority w:val="48"/>
    <w:pPr>
      <w:spacing w:after="0" w:line="240" w:lineRule="auto"/>
    </w:pPr>
    <w:tblPr>
      <w:tblBorders>
        <w:top w:val="single" w:color="D1A4A6" w:themeColor="accent5" w:themeTint="99" w:sz="4" w:space="0"/>
        <w:left w:val="single" w:color="D1A4A6" w:themeColor="accent5" w:themeTint="99" w:sz="4" w:space="0"/>
        <w:bottom w:val="single" w:color="D1A4A6" w:themeColor="accent5" w:themeTint="99" w:sz="4" w:space="0"/>
        <w:right w:val="single" w:color="D1A4A6" w:themeColor="accent5" w:themeTint="99" w:sz="4" w:space="0"/>
        <w:insideH w:val="single" w:color="D1A4A6" w:themeColor="accent5" w:themeTint="99" w:sz="4" w:space="0"/>
        <w:insideV w:val="single" w:color="D1A4A6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0E1" w:themeFill="accent5" w:themeFillTint="33"/>
      </w:tcPr>
    </w:tblStylePr>
    <w:tblStylePr w:type="band1Horz">
      <w:tcPr>
        <w:shd w:val="clear" w:color="auto" w:fill="EFE0E1" w:themeFill="accent5" w:themeFillTint="33"/>
      </w:tcPr>
    </w:tblStylePr>
    <w:tblStylePr w:type="neCell">
      <w:tcPr>
        <w:tcBorders>
          <w:bottom w:val="single" w:color="D1A4A6" w:themeColor="accent5" w:themeTint="99" w:sz="4" w:space="0"/>
        </w:tcBorders>
      </w:tcPr>
    </w:tblStylePr>
    <w:tblStylePr w:type="nwCell">
      <w:tcPr>
        <w:tcBorders>
          <w:bottom w:val="single" w:color="D1A4A6" w:themeColor="accent5" w:themeTint="99" w:sz="4" w:space="0"/>
        </w:tcBorders>
      </w:tcPr>
    </w:tblStylePr>
    <w:tblStylePr w:type="seCell">
      <w:tcPr>
        <w:tcBorders>
          <w:top w:val="single" w:color="D1A4A6" w:themeColor="accent5" w:themeTint="99" w:sz="4" w:space="0"/>
        </w:tcBorders>
      </w:tcPr>
    </w:tblStylePr>
    <w:tblStylePr w:type="swCell">
      <w:tcPr>
        <w:tcBorders>
          <w:top w:val="single" w:color="D1A4A6" w:themeColor="accent5" w:themeTint="99" w:sz="4" w:space="0"/>
        </w:tcBorders>
      </w:tcPr>
    </w:tblStylePr>
  </w:style>
  <w:style w:type="table" w:customStyle="1" w:styleId="245">
    <w:name w:val="Grid Table 3 Accent 6"/>
    <w:basedOn w:val="12"/>
    <w:uiPriority w:val="48"/>
    <w:pPr>
      <w:spacing w:after="0" w:line="240" w:lineRule="auto"/>
    </w:pPr>
    <w:tblPr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  <w:insideV w:val="single" w:color="E3D5A3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F1E0" w:themeFill="accent6" w:themeFillTint="33"/>
      </w:tcPr>
    </w:tblStylePr>
    <w:tblStylePr w:type="band1Horz">
      <w:tcPr>
        <w:shd w:val="clear" w:color="auto" w:fill="F5F1E0" w:themeFill="accent6" w:themeFillTint="33"/>
      </w:tcPr>
    </w:tblStylePr>
    <w:tblStylePr w:type="neCell">
      <w:tcPr>
        <w:tcBorders>
          <w:bottom w:val="single" w:color="E3D5A3" w:themeColor="accent6" w:themeTint="99" w:sz="4" w:space="0"/>
        </w:tcBorders>
      </w:tcPr>
    </w:tblStylePr>
    <w:tblStylePr w:type="nwCell">
      <w:tcPr>
        <w:tcBorders>
          <w:bottom w:val="single" w:color="E3D5A3" w:themeColor="accent6" w:themeTint="99" w:sz="4" w:space="0"/>
        </w:tcBorders>
      </w:tcPr>
    </w:tblStylePr>
    <w:tblStylePr w:type="seCell">
      <w:tcPr>
        <w:tcBorders>
          <w:top w:val="single" w:color="E3D5A3" w:themeColor="accent6" w:themeTint="99" w:sz="4" w:space="0"/>
        </w:tcBorders>
      </w:tcPr>
    </w:tblStylePr>
    <w:tblStylePr w:type="swCell">
      <w:tcPr>
        <w:tcBorders>
          <w:top w:val="single" w:color="E3D5A3" w:themeColor="accent6" w:themeTint="99" w:sz="4" w:space="0"/>
        </w:tcBorders>
      </w:tcPr>
    </w:tblStylePr>
  </w:style>
  <w:style w:type="table" w:customStyle="1" w:styleId="246">
    <w:name w:val="Grid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47">
    <w:name w:val="Grid Table 4 Accent 1"/>
    <w:basedOn w:val="12"/>
    <w:uiPriority w:val="49"/>
    <w:pPr>
      <w:spacing w:after="0" w:line="240" w:lineRule="auto"/>
    </w:pPr>
    <w:tblPr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  <w:insideV w:val="single" w:color="A3DAD8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6C2BF" w:themeColor="accent1" w:sz="4" w:space="0"/>
          <w:left w:val="single" w:color="66C2BF" w:themeColor="accent1" w:sz="4" w:space="0"/>
          <w:bottom w:val="single" w:color="66C2BF" w:themeColor="accent1" w:sz="4" w:space="0"/>
          <w:right w:val="single" w:color="66C2BF" w:themeColor="accent1" w:sz="4" w:space="0"/>
          <w:insideH w:val="nil"/>
          <w:insideV w:val="nil"/>
        </w:tcBorders>
        <w:shd w:val="clear" w:color="auto" w:fill="66C2BF" w:themeFill="accent1"/>
      </w:tcPr>
    </w:tblStylePr>
    <w:tblStylePr w:type="lastRow">
      <w:rPr>
        <w:b/>
        <w:bCs/>
      </w:rPr>
      <w:tcPr>
        <w:tcBorders>
          <w:top w:val="double" w:color="66C2B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F2F2" w:themeFill="accent1" w:themeFillTint="33"/>
      </w:tcPr>
    </w:tblStylePr>
    <w:tblStylePr w:type="band1Horz">
      <w:tcPr>
        <w:shd w:val="clear" w:color="auto" w:fill="E0F2F2" w:themeFill="accent1" w:themeFillTint="33"/>
      </w:tcPr>
    </w:tblStylePr>
  </w:style>
  <w:style w:type="table" w:customStyle="1" w:styleId="248">
    <w:name w:val="Grid Table 4 Accent 2"/>
    <w:basedOn w:val="12"/>
    <w:uiPriority w:val="49"/>
    <w:pPr>
      <w:spacing w:after="0" w:line="240" w:lineRule="auto"/>
    </w:pPr>
    <w:tblPr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  <w:insideV w:val="single" w:color="D8B594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F844D" w:themeColor="accent2" w:sz="4" w:space="0"/>
          <w:left w:val="single" w:color="BF844D" w:themeColor="accent2" w:sz="4" w:space="0"/>
          <w:bottom w:val="single" w:color="BF844D" w:themeColor="accent2" w:sz="4" w:space="0"/>
          <w:right w:val="single" w:color="BF844D" w:themeColor="accent2" w:sz="4" w:space="0"/>
          <w:insideH w:val="nil"/>
          <w:insideV w:val="nil"/>
        </w:tcBorders>
        <w:shd w:val="clear" w:color="auto" w:fill="BF844D" w:themeFill="accent2"/>
      </w:tcPr>
    </w:tblStylePr>
    <w:tblStylePr w:type="lastRow">
      <w:rPr>
        <w:b/>
        <w:bCs/>
      </w:rPr>
      <w:tcPr>
        <w:tcBorders>
          <w:top w:val="double" w:color="BF84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6DB" w:themeFill="accent2" w:themeFillTint="33"/>
      </w:tcPr>
    </w:tblStylePr>
    <w:tblStylePr w:type="band1Horz">
      <w:tcPr>
        <w:shd w:val="clear" w:color="auto" w:fill="F2E6DB" w:themeFill="accent2" w:themeFillTint="33"/>
      </w:tcPr>
    </w:tblStylePr>
  </w:style>
  <w:style w:type="table" w:customStyle="1" w:styleId="249">
    <w:name w:val="Grid Table 4 Accent 3"/>
    <w:basedOn w:val="12"/>
    <w:uiPriority w:val="49"/>
    <w:pPr>
      <w:spacing w:after="0" w:line="240" w:lineRule="auto"/>
    </w:pPr>
    <w:tblPr>
      <w:tblBorders>
        <w:top w:val="single" w:color="D29E86" w:themeColor="accent3" w:themeTint="99" w:sz="4" w:space="0"/>
        <w:left w:val="single" w:color="D29E86" w:themeColor="accent3" w:themeTint="99" w:sz="4" w:space="0"/>
        <w:bottom w:val="single" w:color="D29E86" w:themeColor="accent3" w:themeTint="99" w:sz="4" w:space="0"/>
        <w:right w:val="single" w:color="D29E86" w:themeColor="accent3" w:themeTint="99" w:sz="4" w:space="0"/>
        <w:insideH w:val="single" w:color="D29E86" w:themeColor="accent3" w:themeTint="99" w:sz="4" w:space="0"/>
        <w:insideV w:val="single" w:color="D29E86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B6140" w:themeColor="accent3" w:sz="4" w:space="0"/>
          <w:left w:val="single" w:color="AB6140" w:themeColor="accent3" w:sz="4" w:space="0"/>
          <w:bottom w:val="single" w:color="AB6140" w:themeColor="accent3" w:sz="4" w:space="0"/>
          <w:right w:val="single" w:color="AB6140" w:themeColor="accent3" w:sz="4" w:space="0"/>
          <w:insideH w:val="nil"/>
          <w:insideV w:val="nil"/>
        </w:tcBorders>
        <w:shd w:val="clear" w:color="auto" w:fill="AB6140" w:themeFill="accent3"/>
      </w:tcPr>
    </w:tblStylePr>
    <w:tblStylePr w:type="lastRow">
      <w:rPr>
        <w:b/>
        <w:bCs/>
      </w:rPr>
      <w:tcPr>
        <w:tcBorders>
          <w:top w:val="double" w:color="AB614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0DED6" w:themeFill="accent3" w:themeFillTint="33"/>
      </w:tcPr>
    </w:tblStylePr>
    <w:tblStylePr w:type="band1Horz">
      <w:tcPr>
        <w:shd w:val="clear" w:color="auto" w:fill="F0DED6" w:themeFill="accent3" w:themeFillTint="33"/>
      </w:tcPr>
    </w:tblStylePr>
  </w:style>
  <w:style w:type="table" w:customStyle="1" w:styleId="250">
    <w:name w:val="Grid Table 4 Accent 4"/>
    <w:basedOn w:val="12"/>
    <w:uiPriority w:val="49"/>
    <w:pPr>
      <w:spacing w:after="0" w:line="240" w:lineRule="auto"/>
    </w:pPr>
    <w:tblPr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  <w:insideV w:val="single" w:color="C2D1A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AB367" w:themeColor="accent4" w:sz="4" w:space="0"/>
          <w:left w:val="single" w:color="9AB367" w:themeColor="accent4" w:sz="4" w:space="0"/>
          <w:bottom w:val="single" w:color="9AB367" w:themeColor="accent4" w:sz="4" w:space="0"/>
          <w:right w:val="single" w:color="9AB367" w:themeColor="accent4" w:sz="4" w:space="0"/>
          <w:insideH w:val="nil"/>
          <w:insideV w:val="nil"/>
        </w:tcBorders>
        <w:shd w:val="clear" w:color="auto" w:fill="9AB367" w:themeFill="accent4"/>
      </w:tcPr>
    </w:tblStylePr>
    <w:tblStylePr w:type="lastRow">
      <w:rPr>
        <w:b/>
        <w:bCs/>
      </w:rPr>
      <w:tcPr>
        <w:tcBorders>
          <w:top w:val="double" w:color="9AB36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FE0" w:themeFill="accent4" w:themeFillTint="33"/>
      </w:tcPr>
    </w:tblStylePr>
    <w:tblStylePr w:type="band1Horz">
      <w:tcPr>
        <w:shd w:val="clear" w:color="auto" w:fill="EAEFE0" w:themeFill="accent4" w:themeFillTint="33"/>
      </w:tcPr>
    </w:tblStylePr>
  </w:style>
  <w:style w:type="table" w:customStyle="1" w:styleId="251">
    <w:name w:val="Grid Table 4 Accent 5"/>
    <w:basedOn w:val="12"/>
    <w:uiPriority w:val="49"/>
    <w:pPr>
      <w:spacing w:after="0" w:line="240" w:lineRule="auto"/>
    </w:pPr>
    <w:tblPr>
      <w:tblBorders>
        <w:top w:val="single" w:color="D1A4A6" w:themeColor="accent5" w:themeTint="99" w:sz="4" w:space="0"/>
        <w:left w:val="single" w:color="D1A4A6" w:themeColor="accent5" w:themeTint="99" w:sz="4" w:space="0"/>
        <w:bottom w:val="single" w:color="D1A4A6" w:themeColor="accent5" w:themeTint="99" w:sz="4" w:space="0"/>
        <w:right w:val="single" w:color="D1A4A6" w:themeColor="accent5" w:themeTint="99" w:sz="4" w:space="0"/>
        <w:insideH w:val="single" w:color="D1A4A6" w:themeColor="accent5" w:themeTint="99" w:sz="4" w:space="0"/>
        <w:insideV w:val="single" w:color="D1A4A6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696B" w:themeColor="accent5" w:sz="4" w:space="0"/>
          <w:left w:val="single" w:color="B4696B" w:themeColor="accent5" w:sz="4" w:space="0"/>
          <w:bottom w:val="single" w:color="B4696B" w:themeColor="accent5" w:sz="4" w:space="0"/>
          <w:right w:val="single" w:color="B4696B" w:themeColor="accent5" w:sz="4" w:space="0"/>
          <w:insideH w:val="nil"/>
          <w:insideV w:val="nil"/>
        </w:tcBorders>
        <w:shd w:val="clear" w:color="auto" w:fill="B4696B" w:themeFill="accent5"/>
      </w:tcPr>
    </w:tblStylePr>
    <w:tblStylePr w:type="lastRow">
      <w:rPr>
        <w:b/>
        <w:bCs/>
      </w:rPr>
      <w:tcPr>
        <w:tcBorders>
          <w:top w:val="double" w:color="B4696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0E1" w:themeFill="accent5" w:themeFillTint="33"/>
      </w:tcPr>
    </w:tblStylePr>
    <w:tblStylePr w:type="band1Horz">
      <w:tcPr>
        <w:shd w:val="clear" w:color="auto" w:fill="EFE0E1" w:themeFill="accent5" w:themeFillTint="33"/>
      </w:tcPr>
    </w:tblStylePr>
  </w:style>
  <w:style w:type="table" w:customStyle="1" w:styleId="252">
    <w:name w:val="Grid Table 4 Accent 6"/>
    <w:basedOn w:val="12"/>
    <w:uiPriority w:val="49"/>
    <w:pPr>
      <w:spacing w:after="0" w:line="240" w:lineRule="auto"/>
    </w:pPr>
    <w:tblPr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  <w:insideV w:val="single" w:color="E3D5A3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1BA66" w:themeColor="accent6" w:sz="4" w:space="0"/>
          <w:left w:val="single" w:color="D1BA66" w:themeColor="accent6" w:sz="4" w:space="0"/>
          <w:bottom w:val="single" w:color="D1BA66" w:themeColor="accent6" w:sz="4" w:space="0"/>
          <w:right w:val="single" w:color="D1BA66" w:themeColor="accent6" w:sz="4" w:space="0"/>
          <w:insideH w:val="nil"/>
          <w:insideV w:val="nil"/>
        </w:tcBorders>
        <w:shd w:val="clear" w:color="auto" w:fill="D1BA66" w:themeFill="accent6"/>
      </w:tcPr>
    </w:tblStylePr>
    <w:tblStylePr w:type="lastRow">
      <w:rPr>
        <w:b/>
        <w:bCs/>
      </w:rPr>
      <w:tcPr>
        <w:tcBorders>
          <w:top w:val="double" w:color="D1BA6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1E0" w:themeFill="accent6" w:themeFillTint="33"/>
      </w:tcPr>
    </w:tblStylePr>
    <w:tblStylePr w:type="band1Horz">
      <w:tcPr>
        <w:shd w:val="clear" w:color="auto" w:fill="F5F1E0" w:themeFill="accent6" w:themeFillTint="33"/>
      </w:tcPr>
    </w:tblStylePr>
  </w:style>
  <w:style w:type="table" w:customStyle="1" w:styleId="253">
    <w:name w:val="Grid Table 5 Dark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254">
    <w:name w:val="Grid Table 5 Dark Accent 1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F2F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6C2BF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6C2BF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6C2BF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6C2BF" w:themeFill="accent1"/>
      </w:tcPr>
    </w:tblStylePr>
    <w:tblStylePr w:type="band1Vert">
      <w:tcPr>
        <w:shd w:val="clear" w:color="auto" w:fill="C1E6E5" w:themeFill="accent1" w:themeFillTint="66"/>
      </w:tcPr>
    </w:tblStylePr>
    <w:tblStylePr w:type="band1Horz">
      <w:tcPr>
        <w:shd w:val="clear" w:color="auto" w:fill="C1E6E5" w:themeFill="accent1" w:themeFillTint="66"/>
      </w:tcPr>
    </w:tblStylePr>
  </w:style>
  <w:style w:type="table" w:customStyle="1" w:styleId="255">
    <w:name w:val="Grid Table 5 Dark Accent 2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6DB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844D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844D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F84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F844D" w:themeFill="accent2"/>
      </w:tcPr>
    </w:tblStylePr>
    <w:tblStylePr w:type="band1Vert">
      <w:tcPr>
        <w:shd w:val="clear" w:color="auto" w:fill="E5CDB7" w:themeFill="accent2" w:themeFillTint="66"/>
      </w:tcPr>
    </w:tblStylePr>
    <w:tblStylePr w:type="band1Horz">
      <w:tcPr>
        <w:shd w:val="clear" w:color="auto" w:fill="E5CDB7" w:themeFill="accent2" w:themeFillTint="66"/>
      </w:tcPr>
    </w:tblStylePr>
  </w:style>
  <w:style w:type="table" w:customStyle="1" w:styleId="256">
    <w:name w:val="Grid Table 5 Dark Accent 3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DED6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B6140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B6140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B6140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B6140" w:themeFill="accent3"/>
      </w:tcPr>
    </w:tblStylePr>
    <w:tblStylePr w:type="band1Vert">
      <w:tcPr>
        <w:shd w:val="clear" w:color="auto" w:fill="E1BEAE" w:themeFill="accent3" w:themeFillTint="66"/>
      </w:tcPr>
    </w:tblStylePr>
    <w:tblStylePr w:type="band1Horz">
      <w:tcPr>
        <w:shd w:val="clear" w:color="auto" w:fill="E1BEAE" w:themeFill="accent3" w:themeFillTint="66"/>
      </w:tcPr>
    </w:tblStylePr>
  </w:style>
  <w:style w:type="table" w:customStyle="1" w:styleId="257">
    <w:name w:val="Grid Table 5 Dark Accent 4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FE0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AB367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AB367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AB367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AB367" w:themeFill="accent4"/>
      </w:tcPr>
    </w:tblStylePr>
    <w:tblStylePr w:type="band1Vert">
      <w:tcPr>
        <w:shd w:val="clear" w:color="auto" w:fill="D6E0C2" w:themeFill="accent4" w:themeFillTint="66"/>
      </w:tcPr>
    </w:tblStylePr>
    <w:tblStylePr w:type="band1Horz">
      <w:tcPr>
        <w:shd w:val="clear" w:color="auto" w:fill="D6E0C2" w:themeFill="accent4" w:themeFillTint="66"/>
      </w:tcPr>
    </w:tblStylePr>
  </w:style>
  <w:style w:type="table" w:customStyle="1" w:styleId="258">
    <w:name w:val="Grid Table 5 Dark Accent 5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0E1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4696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4696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4696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4696B" w:themeFill="accent5"/>
      </w:tcPr>
    </w:tblStylePr>
    <w:tblStylePr w:type="band1Vert">
      <w:tcPr>
        <w:shd w:val="clear" w:color="auto" w:fill="E0C2C3" w:themeFill="accent5" w:themeFillTint="66"/>
      </w:tcPr>
    </w:tblStylePr>
    <w:tblStylePr w:type="band1Horz">
      <w:tcPr>
        <w:shd w:val="clear" w:color="auto" w:fill="E0C2C3" w:themeFill="accent5" w:themeFillTint="66"/>
      </w:tcPr>
    </w:tblStylePr>
  </w:style>
  <w:style w:type="table" w:customStyle="1" w:styleId="259">
    <w:name w:val="Grid Table 5 Dark Accent 6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1E0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1BA66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1BA66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1BA6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1BA66" w:themeFill="accent6"/>
      </w:tcPr>
    </w:tblStylePr>
    <w:tblStylePr w:type="band1Vert">
      <w:tcPr>
        <w:shd w:val="clear" w:color="auto" w:fill="ECE3C1" w:themeFill="accent6" w:themeFillTint="66"/>
      </w:tcPr>
    </w:tblStylePr>
    <w:tblStylePr w:type="band1Horz">
      <w:tcPr>
        <w:shd w:val="clear" w:color="auto" w:fill="ECE3C1" w:themeFill="accent6" w:themeFillTint="66"/>
      </w:tcPr>
    </w:tblStylePr>
  </w:style>
  <w:style w:type="table" w:customStyle="1" w:styleId="260">
    <w:name w:val="Grid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61">
    <w:name w:val="Grid Table 6 Colorful Accent 1"/>
    <w:basedOn w:val="12"/>
    <w:uiPriority w:val="51"/>
    <w:pPr>
      <w:spacing w:after="0" w:line="240" w:lineRule="auto"/>
    </w:pPr>
    <w:rPr>
      <w:color w:val="3F9F9C" w:themeColor="accent1" w:themeShade="BF"/>
    </w:rPr>
    <w:tblPr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  <w:insideV w:val="single" w:color="A3DAD8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A3DAD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A3DA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F2F2" w:themeFill="accent1" w:themeFillTint="33"/>
      </w:tcPr>
    </w:tblStylePr>
    <w:tblStylePr w:type="band1Horz">
      <w:tcPr>
        <w:shd w:val="clear" w:color="auto" w:fill="E0F2F2" w:themeFill="accent1" w:themeFillTint="33"/>
      </w:tcPr>
    </w:tblStylePr>
  </w:style>
  <w:style w:type="table" w:customStyle="1" w:styleId="262">
    <w:name w:val="Grid Table 6 Colorful Accent 2"/>
    <w:basedOn w:val="12"/>
    <w:uiPriority w:val="51"/>
    <w:pPr>
      <w:spacing w:after="0" w:line="240" w:lineRule="auto"/>
    </w:pPr>
    <w:rPr>
      <w:color w:val="946335" w:themeColor="accent2" w:themeShade="BF"/>
    </w:rPr>
    <w:tblPr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  <w:insideV w:val="single" w:color="D8B594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D8B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B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6DB" w:themeFill="accent2" w:themeFillTint="33"/>
      </w:tcPr>
    </w:tblStylePr>
    <w:tblStylePr w:type="band1Horz">
      <w:tcPr>
        <w:shd w:val="clear" w:color="auto" w:fill="F2E6DB" w:themeFill="accent2" w:themeFillTint="33"/>
      </w:tcPr>
    </w:tblStylePr>
  </w:style>
  <w:style w:type="table" w:customStyle="1" w:styleId="263">
    <w:name w:val="Grid Table 6 Colorful Accent 3"/>
    <w:basedOn w:val="12"/>
    <w:uiPriority w:val="51"/>
    <w:pPr>
      <w:spacing w:after="0" w:line="240" w:lineRule="auto"/>
    </w:pPr>
    <w:rPr>
      <w:color w:val="804930" w:themeColor="accent3" w:themeShade="BF"/>
    </w:rPr>
    <w:tblPr>
      <w:tblBorders>
        <w:top w:val="single" w:color="D29E86" w:themeColor="accent3" w:themeTint="99" w:sz="4" w:space="0"/>
        <w:left w:val="single" w:color="D29E86" w:themeColor="accent3" w:themeTint="99" w:sz="4" w:space="0"/>
        <w:bottom w:val="single" w:color="D29E86" w:themeColor="accent3" w:themeTint="99" w:sz="4" w:space="0"/>
        <w:right w:val="single" w:color="D29E86" w:themeColor="accent3" w:themeTint="99" w:sz="4" w:space="0"/>
        <w:insideH w:val="single" w:color="D29E86" w:themeColor="accent3" w:themeTint="99" w:sz="4" w:space="0"/>
        <w:insideV w:val="single" w:color="D29E86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D29E86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D29E86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0DED6" w:themeFill="accent3" w:themeFillTint="33"/>
      </w:tcPr>
    </w:tblStylePr>
    <w:tblStylePr w:type="band1Horz">
      <w:tcPr>
        <w:shd w:val="clear" w:color="auto" w:fill="F0DED6" w:themeFill="accent3" w:themeFillTint="33"/>
      </w:tcPr>
    </w:tblStylePr>
  </w:style>
  <w:style w:type="table" w:customStyle="1" w:styleId="264">
    <w:name w:val="Grid Table 6 Colorful Accent 4"/>
    <w:basedOn w:val="12"/>
    <w:uiPriority w:val="51"/>
    <w:pPr>
      <w:spacing w:after="0" w:line="240" w:lineRule="auto"/>
    </w:pPr>
    <w:rPr>
      <w:color w:val="768D47" w:themeColor="accent4" w:themeShade="BF"/>
    </w:rPr>
    <w:tblPr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  <w:insideV w:val="single" w:color="C2D1A3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C2D1A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1A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FE0" w:themeFill="accent4" w:themeFillTint="33"/>
      </w:tcPr>
    </w:tblStylePr>
    <w:tblStylePr w:type="band1Horz">
      <w:tcPr>
        <w:shd w:val="clear" w:color="auto" w:fill="EAEFE0" w:themeFill="accent4" w:themeFillTint="33"/>
      </w:tcPr>
    </w:tblStylePr>
  </w:style>
  <w:style w:type="table" w:customStyle="1" w:styleId="265">
    <w:name w:val="Grid Table 6 Colorful Accent 5"/>
    <w:basedOn w:val="12"/>
    <w:uiPriority w:val="51"/>
    <w:pPr>
      <w:spacing w:after="0" w:line="240" w:lineRule="auto"/>
    </w:pPr>
    <w:rPr>
      <w:color w:val="8F4749" w:themeColor="accent5" w:themeShade="BF"/>
    </w:rPr>
    <w:tblPr>
      <w:tblBorders>
        <w:top w:val="single" w:color="D1A4A6" w:themeColor="accent5" w:themeTint="99" w:sz="4" w:space="0"/>
        <w:left w:val="single" w:color="D1A4A6" w:themeColor="accent5" w:themeTint="99" w:sz="4" w:space="0"/>
        <w:bottom w:val="single" w:color="D1A4A6" w:themeColor="accent5" w:themeTint="99" w:sz="4" w:space="0"/>
        <w:right w:val="single" w:color="D1A4A6" w:themeColor="accent5" w:themeTint="99" w:sz="4" w:space="0"/>
        <w:insideH w:val="single" w:color="D1A4A6" w:themeColor="accent5" w:themeTint="99" w:sz="4" w:space="0"/>
        <w:insideV w:val="single" w:color="D1A4A6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D1A4A6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D1A4A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0E1" w:themeFill="accent5" w:themeFillTint="33"/>
      </w:tcPr>
    </w:tblStylePr>
    <w:tblStylePr w:type="band1Horz">
      <w:tcPr>
        <w:shd w:val="clear" w:color="auto" w:fill="EFE0E1" w:themeFill="accent5" w:themeFillTint="33"/>
      </w:tcPr>
    </w:tblStylePr>
  </w:style>
  <w:style w:type="table" w:customStyle="1" w:styleId="266">
    <w:name w:val="Grid Table 6 Colorful Accent 6"/>
    <w:basedOn w:val="12"/>
    <w:uiPriority w:val="51"/>
    <w:pPr>
      <w:spacing w:after="0" w:line="240" w:lineRule="auto"/>
    </w:pPr>
    <w:rPr>
      <w:color w:val="B39836" w:themeColor="accent6" w:themeShade="BF"/>
    </w:rPr>
    <w:tblPr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  <w:insideV w:val="single" w:color="E3D5A3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E3D5A3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E3D5A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1E0" w:themeFill="accent6" w:themeFillTint="33"/>
      </w:tcPr>
    </w:tblStylePr>
    <w:tblStylePr w:type="band1Horz">
      <w:tcPr>
        <w:shd w:val="clear" w:color="auto" w:fill="F5F1E0" w:themeFill="accent6" w:themeFillTint="33"/>
      </w:tcPr>
    </w:tblStylePr>
  </w:style>
  <w:style w:type="table" w:customStyle="1" w:styleId="267">
    <w:name w:val="Grid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68">
    <w:name w:val="Grid Table 7 Colorful Accent 1"/>
    <w:basedOn w:val="12"/>
    <w:uiPriority w:val="52"/>
    <w:pPr>
      <w:spacing w:after="0" w:line="240" w:lineRule="auto"/>
    </w:pPr>
    <w:rPr>
      <w:color w:val="3F9F9C" w:themeColor="accent1" w:themeShade="BF"/>
    </w:rPr>
    <w:tblPr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  <w:insideV w:val="single" w:color="A3DAD8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0F2F2" w:themeFill="accent1" w:themeFillTint="33"/>
      </w:tcPr>
    </w:tblStylePr>
    <w:tblStylePr w:type="band1Horz">
      <w:tcPr>
        <w:shd w:val="clear" w:color="auto" w:fill="E0F2F2" w:themeFill="accent1" w:themeFillTint="33"/>
      </w:tcPr>
    </w:tblStylePr>
    <w:tblStylePr w:type="neCell">
      <w:tcPr>
        <w:tcBorders>
          <w:bottom w:val="single" w:color="A3DAD8" w:themeColor="accent1" w:themeTint="99" w:sz="4" w:space="0"/>
        </w:tcBorders>
      </w:tcPr>
    </w:tblStylePr>
    <w:tblStylePr w:type="nwCell">
      <w:tcPr>
        <w:tcBorders>
          <w:bottom w:val="single" w:color="A3DAD8" w:themeColor="accent1" w:themeTint="99" w:sz="4" w:space="0"/>
        </w:tcBorders>
      </w:tcPr>
    </w:tblStylePr>
    <w:tblStylePr w:type="seCell">
      <w:tcPr>
        <w:tcBorders>
          <w:top w:val="single" w:color="A3DAD8" w:themeColor="accent1" w:themeTint="99" w:sz="4" w:space="0"/>
        </w:tcBorders>
      </w:tcPr>
    </w:tblStylePr>
    <w:tblStylePr w:type="swCell">
      <w:tcPr>
        <w:tcBorders>
          <w:top w:val="single" w:color="A3DAD8" w:themeColor="accent1" w:themeTint="99" w:sz="4" w:space="0"/>
        </w:tcBorders>
      </w:tcPr>
    </w:tblStylePr>
  </w:style>
  <w:style w:type="table" w:customStyle="1" w:styleId="269">
    <w:name w:val="Grid Table 7 Colorful Accent 2"/>
    <w:basedOn w:val="12"/>
    <w:uiPriority w:val="52"/>
    <w:pPr>
      <w:spacing w:after="0" w:line="240" w:lineRule="auto"/>
    </w:pPr>
    <w:rPr>
      <w:color w:val="946335" w:themeColor="accent2" w:themeShade="BF"/>
    </w:rPr>
    <w:tblPr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  <w:insideV w:val="single" w:color="D8B594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E6DB" w:themeFill="accent2" w:themeFillTint="33"/>
      </w:tcPr>
    </w:tblStylePr>
    <w:tblStylePr w:type="band1Horz">
      <w:tcPr>
        <w:shd w:val="clear" w:color="auto" w:fill="F2E6DB" w:themeFill="accent2" w:themeFillTint="33"/>
      </w:tcPr>
    </w:tblStylePr>
    <w:tblStylePr w:type="neCell">
      <w:tcPr>
        <w:tcBorders>
          <w:bottom w:val="single" w:color="D8B594" w:themeColor="accent2" w:themeTint="99" w:sz="4" w:space="0"/>
        </w:tcBorders>
      </w:tcPr>
    </w:tblStylePr>
    <w:tblStylePr w:type="nwCell">
      <w:tcPr>
        <w:tcBorders>
          <w:bottom w:val="single" w:color="D8B594" w:themeColor="accent2" w:themeTint="99" w:sz="4" w:space="0"/>
        </w:tcBorders>
      </w:tcPr>
    </w:tblStylePr>
    <w:tblStylePr w:type="seCell">
      <w:tcPr>
        <w:tcBorders>
          <w:top w:val="single" w:color="D8B594" w:themeColor="accent2" w:themeTint="99" w:sz="4" w:space="0"/>
        </w:tcBorders>
      </w:tcPr>
    </w:tblStylePr>
    <w:tblStylePr w:type="swCell">
      <w:tcPr>
        <w:tcBorders>
          <w:top w:val="single" w:color="D8B594" w:themeColor="accent2" w:themeTint="99" w:sz="4" w:space="0"/>
        </w:tcBorders>
      </w:tcPr>
    </w:tblStylePr>
  </w:style>
  <w:style w:type="table" w:customStyle="1" w:styleId="270">
    <w:name w:val="Grid Table 7 Colorful Accent 3"/>
    <w:basedOn w:val="12"/>
    <w:uiPriority w:val="52"/>
    <w:pPr>
      <w:spacing w:after="0" w:line="240" w:lineRule="auto"/>
    </w:pPr>
    <w:rPr>
      <w:color w:val="804930" w:themeColor="accent3" w:themeShade="BF"/>
    </w:rPr>
    <w:tblPr>
      <w:tblBorders>
        <w:top w:val="single" w:color="D29E86" w:themeColor="accent3" w:themeTint="99" w:sz="4" w:space="0"/>
        <w:left w:val="single" w:color="D29E86" w:themeColor="accent3" w:themeTint="99" w:sz="4" w:space="0"/>
        <w:bottom w:val="single" w:color="D29E86" w:themeColor="accent3" w:themeTint="99" w:sz="4" w:space="0"/>
        <w:right w:val="single" w:color="D29E86" w:themeColor="accent3" w:themeTint="99" w:sz="4" w:space="0"/>
        <w:insideH w:val="single" w:color="D29E86" w:themeColor="accent3" w:themeTint="99" w:sz="4" w:space="0"/>
        <w:insideV w:val="single" w:color="D29E86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0DED6" w:themeFill="accent3" w:themeFillTint="33"/>
      </w:tcPr>
    </w:tblStylePr>
    <w:tblStylePr w:type="band1Horz">
      <w:tcPr>
        <w:shd w:val="clear" w:color="auto" w:fill="F0DED6" w:themeFill="accent3" w:themeFillTint="33"/>
      </w:tcPr>
    </w:tblStylePr>
    <w:tblStylePr w:type="neCell">
      <w:tcPr>
        <w:tcBorders>
          <w:bottom w:val="single" w:color="D29E86" w:themeColor="accent3" w:themeTint="99" w:sz="4" w:space="0"/>
        </w:tcBorders>
      </w:tcPr>
    </w:tblStylePr>
    <w:tblStylePr w:type="nwCell">
      <w:tcPr>
        <w:tcBorders>
          <w:bottom w:val="single" w:color="D29E86" w:themeColor="accent3" w:themeTint="99" w:sz="4" w:space="0"/>
        </w:tcBorders>
      </w:tcPr>
    </w:tblStylePr>
    <w:tblStylePr w:type="seCell">
      <w:tcPr>
        <w:tcBorders>
          <w:top w:val="single" w:color="D29E86" w:themeColor="accent3" w:themeTint="99" w:sz="4" w:space="0"/>
        </w:tcBorders>
      </w:tcPr>
    </w:tblStylePr>
    <w:tblStylePr w:type="swCell">
      <w:tcPr>
        <w:tcBorders>
          <w:top w:val="single" w:color="D29E86" w:themeColor="accent3" w:themeTint="99" w:sz="4" w:space="0"/>
        </w:tcBorders>
      </w:tcPr>
    </w:tblStylePr>
  </w:style>
  <w:style w:type="table" w:customStyle="1" w:styleId="271">
    <w:name w:val="Grid Table 7 Colorful Accent 4"/>
    <w:basedOn w:val="12"/>
    <w:uiPriority w:val="52"/>
    <w:pPr>
      <w:spacing w:after="0" w:line="240" w:lineRule="auto"/>
    </w:pPr>
    <w:rPr>
      <w:color w:val="768D47" w:themeColor="accent4" w:themeShade="BF"/>
    </w:rPr>
    <w:tblPr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  <w:insideV w:val="single" w:color="C2D1A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EFE0" w:themeFill="accent4" w:themeFillTint="33"/>
      </w:tcPr>
    </w:tblStylePr>
    <w:tblStylePr w:type="band1Horz">
      <w:tcPr>
        <w:shd w:val="clear" w:color="auto" w:fill="EAEFE0" w:themeFill="accent4" w:themeFillTint="33"/>
      </w:tcPr>
    </w:tblStylePr>
    <w:tblStylePr w:type="neCell">
      <w:tcPr>
        <w:tcBorders>
          <w:bottom w:val="single" w:color="C2D1A3" w:themeColor="accent4" w:themeTint="99" w:sz="4" w:space="0"/>
        </w:tcBorders>
      </w:tcPr>
    </w:tblStylePr>
    <w:tblStylePr w:type="nwCell">
      <w:tcPr>
        <w:tcBorders>
          <w:bottom w:val="single" w:color="C2D1A3" w:themeColor="accent4" w:themeTint="99" w:sz="4" w:space="0"/>
        </w:tcBorders>
      </w:tcPr>
    </w:tblStylePr>
    <w:tblStylePr w:type="seCell">
      <w:tcPr>
        <w:tcBorders>
          <w:top w:val="single" w:color="C2D1A3" w:themeColor="accent4" w:themeTint="99" w:sz="4" w:space="0"/>
        </w:tcBorders>
      </w:tcPr>
    </w:tblStylePr>
    <w:tblStylePr w:type="swCell">
      <w:tcPr>
        <w:tcBorders>
          <w:top w:val="single" w:color="C2D1A3" w:themeColor="accent4" w:themeTint="99" w:sz="4" w:space="0"/>
        </w:tcBorders>
      </w:tcPr>
    </w:tblStylePr>
  </w:style>
  <w:style w:type="table" w:customStyle="1" w:styleId="272">
    <w:name w:val="Grid Table 7 Colorful Accent 5"/>
    <w:basedOn w:val="12"/>
    <w:uiPriority w:val="52"/>
    <w:pPr>
      <w:spacing w:after="0" w:line="240" w:lineRule="auto"/>
    </w:pPr>
    <w:rPr>
      <w:color w:val="8F4749" w:themeColor="accent5" w:themeShade="BF"/>
    </w:rPr>
    <w:tblPr>
      <w:tblBorders>
        <w:top w:val="single" w:color="D1A4A6" w:themeColor="accent5" w:themeTint="99" w:sz="4" w:space="0"/>
        <w:left w:val="single" w:color="D1A4A6" w:themeColor="accent5" w:themeTint="99" w:sz="4" w:space="0"/>
        <w:bottom w:val="single" w:color="D1A4A6" w:themeColor="accent5" w:themeTint="99" w:sz="4" w:space="0"/>
        <w:right w:val="single" w:color="D1A4A6" w:themeColor="accent5" w:themeTint="99" w:sz="4" w:space="0"/>
        <w:insideH w:val="single" w:color="D1A4A6" w:themeColor="accent5" w:themeTint="99" w:sz="4" w:space="0"/>
        <w:insideV w:val="single" w:color="D1A4A6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0E1" w:themeFill="accent5" w:themeFillTint="33"/>
      </w:tcPr>
    </w:tblStylePr>
    <w:tblStylePr w:type="band1Horz">
      <w:tcPr>
        <w:shd w:val="clear" w:color="auto" w:fill="EFE0E1" w:themeFill="accent5" w:themeFillTint="33"/>
      </w:tcPr>
    </w:tblStylePr>
    <w:tblStylePr w:type="neCell">
      <w:tcPr>
        <w:tcBorders>
          <w:bottom w:val="single" w:color="D1A4A6" w:themeColor="accent5" w:themeTint="99" w:sz="4" w:space="0"/>
        </w:tcBorders>
      </w:tcPr>
    </w:tblStylePr>
    <w:tblStylePr w:type="nwCell">
      <w:tcPr>
        <w:tcBorders>
          <w:bottom w:val="single" w:color="D1A4A6" w:themeColor="accent5" w:themeTint="99" w:sz="4" w:space="0"/>
        </w:tcBorders>
      </w:tcPr>
    </w:tblStylePr>
    <w:tblStylePr w:type="seCell">
      <w:tcPr>
        <w:tcBorders>
          <w:top w:val="single" w:color="D1A4A6" w:themeColor="accent5" w:themeTint="99" w:sz="4" w:space="0"/>
        </w:tcBorders>
      </w:tcPr>
    </w:tblStylePr>
    <w:tblStylePr w:type="swCell">
      <w:tcPr>
        <w:tcBorders>
          <w:top w:val="single" w:color="D1A4A6" w:themeColor="accent5" w:themeTint="99" w:sz="4" w:space="0"/>
        </w:tcBorders>
      </w:tcPr>
    </w:tblStylePr>
  </w:style>
  <w:style w:type="table" w:customStyle="1" w:styleId="273">
    <w:name w:val="Grid Table 7 Colorful Accent 6"/>
    <w:basedOn w:val="12"/>
    <w:uiPriority w:val="52"/>
    <w:pPr>
      <w:spacing w:after="0" w:line="240" w:lineRule="auto"/>
    </w:pPr>
    <w:rPr>
      <w:color w:val="B39836" w:themeColor="accent6" w:themeShade="BF"/>
    </w:rPr>
    <w:tblPr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  <w:insideV w:val="single" w:color="E3D5A3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F1E0" w:themeFill="accent6" w:themeFillTint="33"/>
      </w:tcPr>
    </w:tblStylePr>
    <w:tblStylePr w:type="band1Horz">
      <w:tcPr>
        <w:shd w:val="clear" w:color="auto" w:fill="F5F1E0" w:themeFill="accent6" w:themeFillTint="33"/>
      </w:tcPr>
    </w:tblStylePr>
    <w:tblStylePr w:type="neCell">
      <w:tcPr>
        <w:tcBorders>
          <w:bottom w:val="single" w:color="E3D5A3" w:themeColor="accent6" w:themeTint="99" w:sz="4" w:space="0"/>
        </w:tcBorders>
      </w:tcPr>
    </w:tblStylePr>
    <w:tblStylePr w:type="nwCell">
      <w:tcPr>
        <w:tcBorders>
          <w:bottom w:val="single" w:color="E3D5A3" w:themeColor="accent6" w:themeTint="99" w:sz="4" w:space="0"/>
        </w:tcBorders>
      </w:tcPr>
    </w:tblStylePr>
    <w:tblStylePr w:type="seCell">
      <w:tcPr>
        <w:tcBorders>
          <w:top w:val="single" w:color="E3D5A3" w:themeColor="accent6" w:themeTint="99" w:sz="4" w:space="0"/>
        </w:tcBorders>
      </w:tcPr>
    </w:tblStylePr>
    <w:tblStylePr w:type="swCell">
      <w:tcPr>
        <w:tcBorders>
          <w:top w:val="single" w:color="E3D5A3" w:themeColor="accent6" w:themeTint="99" w:sz="4" w:space="0"/>
        </w:tcBorders>
      </w:tcPr>
    </w:tblStylePr>
  </w:style>
  <w:style w:type="character" w:customStyle="1" w:styleId="274">
    <w:name w:val="Hashtag1"/>
    <w:basedOn w:val="11"/>
    <w:semiHidden/>
    <w:unhideWhenUsed/>
    <w:uiPriority w:val="99"/>
    <w:rPr>
      <w:color w:val="2B579A"/>
      <w:shd w:val="clear" w:color="auto" w:fill="E6E6E6"/>
    </w:rPr>
  </w:style>
  <w:style w:type="character" w:customStyle="1" w:styleId="275">
    <w:name w:val="Endereço HTML Char"/>
    <w:basedOn w:val="11"/>
    <w:link w:val="73"/>
    <w:semiHidden/>
    <w:uiPriority w:val="99"/>
    <w:rPr>
      <w:i/>
      <w:iCs/>
    </w:rPr>
  </w:style>
  <w:style w:type="table" w:styleId="276">
    <w:name w:val="Light Grid"/>
    <w:basedOn w:val="12"/>
    <w:semiHidden/>
    <w:unhideWhenUsed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277">
    <w:name w:val="Light Grid Accent 1"/>
    <w:basedOn w:val="12"/>
    <w:semiHidden/>
    <w:unhideWhenUsed/>
    <w:uiPriority w:val="62"/>
    <w:pPr>
      <w:spacing w:after="0" w:line="240" w:lineRule="auto"/>
    </w:pPr>
    <w:tblPr>
      <w:tblBorders>
        <w:top w:val="single" w:color="66C2BF" w:themeColor="accent1" w:sz="8" w:space="0"/>
        <w:left w:val="single" w:color="66C2BF" w:themeColor="accent1" w:sz="8" w:space="0"/>
        <w:bottom w:val="single" w:color="66C2BF" w:themeColor="accent1" w:sz="8" w:space="0"/>
        <w:right w:val="single" w:color="66C2BF" w:themeColor="accent1" w:sz="8" w:space="0"/>
        <w:insideH w:val="single" w:color="66C2BF" w:themeColor="accent1" w:sz="8" w:space="0"/>
        <w:insideV w:val="single" w:color="66C2BF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18" w:space="0"/>
          <w:right w:val="single" w:color="66C2BF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66C2BF" w:themeColor="accent1" w:sz="6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</w:tcPr>
    </w:tblStylePr>
    <w:tblStylePr w:type="band1Vert"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  <w:shd w:val="clear" w:color="auto" w:fill="D9EFEF" w:themeFill="accent1" w:themeFillTint="3F"/>
      </w:tcPr>
    </w:tblStylePr>
    <w:tblStylePr w:type="band1Horz"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  <w:insideV w:val="single" w:sz="8" w:space="0"/>
        </w:tcBorders>
        <w:shd w:val="clear" w:color="auto" w:fill="D9EFEF" w:themeFill="accent1" w:themeFillTint="3F"/>
      </w:tcPr>
    </w:tblStylePr>
    <w:tblStylePr w:type="band2Horz"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  <w:insideV w:val="single" w:sz="8" w:space="0"/>
        </w:tcBorders>
      </w:tcPr>
    </w:tblStylePr>
  </w:style>
  <w:style w:type="table" w:styleId="278">
    <w:name w:val="Light Grid Accent 2"/>
    <w:basedOn w:val="12"/>
    <w:semiHidden/>
    <w:unhideWhenUsed/>
    <w:uiPriority w:val="62"/>
    <w:pPr>
      <w:spacing w:after="0" w:line="240" w:lineRule="auto"/>
    </w:pPr>
    <w:tblPr>
      <w:tblBorders>
        <w:top w:val="single" w:color="BF844D" w:themeColor="accent2" w:sz="8" w:space="0"/>
        <w:left w:val="single" w:color="BF844D" w:themeColor="accent2" w:sz="8" w:space="0"/>
        <w:bottom w:val="single" w:color="BF844D" w:themeColor="accent2" w:sz="8" w:space="0"/>
        <w:right w:val="single" w:color="BF844D" w:themeColor="accent2" w:sz="8" w:space="0"/>
        <w:insideH w:val="single" w:color="BF844D" w:themeColor="accent2" w:sz="8" w:space="0"/>
        <w:insideV w:val="single" w:color="BF84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18" w:space="0"/>
          <w:right w:val="single" w:color="BF84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BF844D" w:themeColor="accent2" w:sz="6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</w:tcPr>
    </w:tblStylePr>
    <w:tblStylePr w:type="band1Vert"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  <w:shd w:val="clear" w:color="auto" w:fill="EFE0D3" w:themeFill="accent2" w:themeFillTint="3F"/>
      </w:tcPr>
    </w:tblStylePr>
    <w:tblStylePr w:type="band1Horz"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  <w:insideV w:val="single" w:sz="8" w:space="0"/>
        </w:tcBorders>
        <w:shd w:val="clear" w:color="auto" w:fill="EFE0D3" w:themeFill="accent2" w:themeFillTint="3F"/>
      </w:tcPr>
    </w:tblStylePr>
    <w:tblStylePr w:type="band2Horz"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  <w:insideV w:val="single" w:sz="8" w:space="0"/>
        </w:tcBorders>
      </w:tcPr>
    </w:tblStylePr>
  </w:style>
  <w:style w:type="table" w:styleId="279">
    <w:name w:val="Light Grid Accent 3"/>
    <w:basedOn w:val="12"/>
    <w:semiHidden/>
    <w:unhideWhenUsed/>
    <w:uiPriority w:val="62"/>
    <w:pPr>
      <w:spacing w:after="0" w:line="240" w:lineRule="auto"/>
    </w:pPr>
    <w:tblPr>
      <w:tblBorders>
        <w:top w:val="single" w:color="AB6140" w:themeColor="accent3" w:sz="8" w:space="0"/>
        <w:left w:val="single" w:color="AB6140" w:themeColor="accent3" w:sz="8" w:space="0"/>
        <w:bottom w:val="single" w:color="AB6140" w:themeColor="accent3" w:sz="8" w:space="0"/>
        <w:right w:val="single" w:color="AB6140" w:themeColor="accent3" w:sz="8" w:space="0"/>
        <w:insideH w:val="single" w:color="AB6140" w:themeColor="accent3" w:sz="8" w:space="0"/>
        <w:insideV w:val="single" w:color="AB614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18" w:space="0"/>
          <w:right w:val="single" w:color="AB6140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AB6140" w:themeColor="accent3" w:sz="6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</w:tcPr>
    </w:tblStylePr>
    <w:tblStylePr w:type="band1Vert"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  <w:shd w:val="clear" w:color="auto" w:fill="ECD7CD" w:themeFill="accent3" w:themeFillTint="3F"/>
      </w:tcPr>
    </w:tblStylePr>
    <w:tblStylePr w:type="band1Horz"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  <w:insideV w:val="single" w:sz="8" w:space="0"/>
        </w:tcBorders>
        <w:shd w:val="clear" w:color="auto" w:fill="ECD7CD" w:themeFill="accent3" w:themeFillTint="3F"/>
      </w:tcPr>
    </w:tblStylePr>
    <w:tblStylePr w:type="band2Horz"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  <w:insideV w:val="single" w:sz="8" w:space="0"/>
        </w:tcBorders>
      </w:tcPr>
    </w:tblStylePr>
  </w:style>
  <w:style w:type="table" w:styleId="280">
    <w:name w:val="Light Grid Accent 4"/>
    <w:basedOn w:val="12"/>
    <w:semiHidden/>
    <w:unhideWhenUsed/>
    <w:uiPriority w:val="62"/>
    <w:pPr>
      <w:spacing w:after="0" w:line="240" w:lineRule="auto"/>
    </w:pPr>
    <w:tblPr>
      <w:tblBorders>
        <w:top w:val="single" w:color="9AB367" w:themeColor="accent4" w:sz="8" w:space="0"/>
        <w:left w:val="single" w:color="9AB367" w:themeColor="accent4" w:sz="8" w:space="0"/>
        <w:bottom w:val="single" w:color="9AB367" w:themeColor="accent4" w:sz="8" w:space="0"/>
        <w:right w:val="single" w:color="9AB367" w:themeColor="accent4" w:sz="8" w:space="0"/>
        <w:insideH w:val="single" w:color="9AB367" w:themeColor="accent4" w:sz="8" w:space="0"/>
        <w:insideV w:val="single" w:color="9AB36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18" w:space="0"/>
          <w:right w:val="single" w:color="9AB367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AB367" w:themeColor="accent4" w:sz="6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</w:tcPr>
    </w:tblStylePr>
    <w:tblStylePr w:type="band1Vert"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  <w:shd w:val="clear" w:color="auto" w:fill="E6ECD9" w:themeFill="accent4" w:themeFillTint="3F"/>
      </w:tcPr>
    </w:tblStylePr>
    <w:tblStylePr w:type="band1Horz"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  <w:insideV w:val="single" w:sz="8" w:space="0"/>
        </w:tcBorders>
        <w:shd w:val="clear" w:color="auto" w:fill="E6ECD9" w:themeFill="accent4" w:themeFillTint="3F"/>
      </w:tcPr>
    </w:tblStylePr>
    <w:tblStylePr w:type="band2Horz"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  <w:insideV w:val="single" w:sz="8" w:space="0"/>
        </w:tcBorders>
      </w:tcPr>
    </w:tblStylePr>
  </w:style>
  <w:style w:type="table" w:styleId="281">
    <w:name w:val="Light Grid Accent 5"/>
    <w:basedOn w:val="12"/>
    <w:semiHidden/>
    <w:unhideWhenUsed/>
    <w:uiPriority w:val="62"/>
    <w:pPr>
      <w:spacing w:after="0" w:line="240" w:lineRule="auto"/>
    </w:pPr>
    <w:tblPr>
      <w:tblBorders>
        <w:top w:val="single" w:color="B4696B" w:themeColor="accent5" w:sz="8" w:space="0"/>
        <w:left w:val="single" w:color="B4696B" w:themeColor="accent5" w:sz="8" w:space="0"/>
        <w:bottom w:val="single" w:color="B4696B" w:themeColor="accent5" w:sz="8" w:space="0"/>
        <w:right w:val="single" w:color="B4696B" w:themeColor="accent5" w:sz="8" w:space="0"/>
        <w:insideH w:val="single" w:color="B4696B" w:themeColor="accent5" w:sz="8" w:space="0"/>
        <w:insideV w:val="single" w:color="B4696B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18" w:space="0"/>
          <w:right w:val="single" w:color="B4696B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B4696B" w:themeColor="accent5" w:sz="6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</w:tcPr>
    </w:tblStylePr>
    <w:tblStylePr w:type="band1Vert"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  <w:shd w:val="clear" w:color="auto" w:fill="ECD9DA" w:themeFill="accent5" w:themeFillTint="3F"/>
      </w:tcPr>
    </w:tblStylePr>
    <w:tblStylePr w:type="band1Horz"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  <w:insideV w:val="single" w:sz="8" w:space="0"/>
        </w:tcBorders>
        <w:shd w:val="clear" w:color="auto" w:fill="ECD9DA" w:themeFill="accent5" w:themeFillTint="3F"/>
      </w:tcPr>
    </w:tblStylePr>
    <w:tblStylePr w:type="band2Horz"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  <w:insideV w:val="single" w:sz="8" w:space="0"/>
        </w:tcBorders>
      </w:tcPr>
    </w:tblStylePr>
  </w:style>
  <w:style w:type="table" w:styleId="282">
    <w:name w:val="Light Grid Accent 6"/>
    <w:basedOn w:val="12"/>
    <w:semiHidden/>
    <w:unhideWhenUsed/>
    <w:uiPriority w:val="62"/>
    <w:pPr>
      <w:spacing w:after="0" w:line="240" w:lineRule="auto"/>
    </w:pPr>
    <w:tblPr>
      <w:tblBorders>
        <w:top w:val="single" w:color="D1BA66" w:themeColor="accent6" w:sz="8" w:space="0"/>
        <w:left w:val="single" w:color="D1BA66" w:themeColor="accent6" w:sz="8" w:space="0"/>
        <w:bottom w:val="single" w:color="D1BA66" w:themeColor="accent6" w:sz="8" w:space="0"/>
        <w:right w:val="single" w:color="D1BA66" w:themeColor="accent6" w:sz="8" w:space="0"/>
        <w:insideH w:val="single" w:color="D1BA66" w:themeColor="accent6" w:sz="8" w:space="0"/>
        <w:insideV w:val="single" w:color="D1BA6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18" w:space="0"/>
          <w:right w:val="single" w:color="D1BA6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D1BA66" w:themeColor="accent6" w:sz="6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</w:tcPr>
    </w:tblStylePr>
    <w:tblStylePr w:type="band1Vert"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  <w:shd w:val="clear" w:color="auto" w:fill="F3EDD9" w:themeFill="accent6" w:themeFillTint="3F"/>
      </w:tcPr>
    </w:tblStylePr>
    <w:tblStylePr w:type="band1Horz"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  <w:insideV w:val="single" w:sz="8" w:space="0"/>
        </w:tcBorders>
        <w:shd w:val="clear" w:color="auto" w:fill="F3EDD9" w:themeFill="accent6" w:themeFillTint="3F"/>
      </w:tcPr>
    </w:tblStylePr>
    <w:tblStylePr w:type="band2Horz"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  <w:insideV w:val="single" w:sz="8" w:space="0"/>
        </w:tcBorders>
      </w:tcPr>
    </w:tblStylePr>
  </w:style>
  <w:style w:type="table" w:styleId="283">
    <w:name w:val="Light List"/>
    <w:basedOn w:val="12"/>
    <w:semiHidden/>
    <w:unhideWhenUsed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284">
    <w:name w:val="Light List Accent 1"/>
    <w:basedOn w:val="12"/>
    <w:semiHidden/>
    <w:unhideWhenUsed/>
    <w:uiPriority w:val="61"/>
    <w:pPr>
      <w:spacing w:after="0" w:line="240" w:lineRule="auto"/>
    </w:pPr>
    <w:tblPr>
      <w:tblBorders>
        <w:top w:val="single" w:color="66C2BF" w:themeColor="accent1" w:sz="8" w:space="0"/>
        <w:left w:val="single" w:color="66C2BF" w:themeColor="accent1" w:sz="8" w:space="0"/>
        <w:bottom w:val="single" w:color="66C2BF" w:themeColor="accent1" w:sz="8" w:space="0"/>
        <w:right w:val="single" w:color="66C2B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66C2BF" w:themeColor="accent1" w:sz="6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</w:tcPr>
    </w:tblStylePr>
    <w:tblStylePr w:type="band1Horz"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</w:tcPr>
    </w:tblStylePr>
  </w:style>
  <w:style w:type="table" w:styleId="285">
    <w:name w:val="Light List Accent 2"/>
    <w:basedOn w:val="12"/>
    <w:semiHidden/>
    <w:unhideWhenUsed/>
    <w:uiPriority w:val="61"/>
    <w:pPr>
      <w:spacing w:after="0" w:line="240" w:lineRule="auto"/>
    </w:pPr>
    <w:tblPr>
      <w:tblBorders>
        <w:top w:val="single" w:color="BF844D" w:themeColor="accent2" w:sz="8" w:space="0"/>
        <w:left w:val="single" w:color="BF844D" w:themeColor="accent2" w:sz="8" w:space="0"/>
        <w:bottom w:val="single" w:color="BF844D" w:themeColor="accent2" w:sz="8" w:space="0"/>
        <w:right w:val="single" w:color="BF84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F844D" w:themeColor="accent2" w:sz="6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</w:tcPr>
    </w:tblStylePr>
    <w:tblStylePr w:type="band1Horz"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</w:tcPr>
    </w:tblStylePr>
  </w:style>
  <w:style w:type="table" w:styleId="286">
    <w:name w:val="Light List Accent 3"/>
    <w:basedOn w:val="12"/>
    <w:semiHidden/>
    <w:unhideWhenUsed/>
    <w:uiPriority w:val="61"/>
    <w:pPr>
      <w:spacing w:after="0" w:line="240" w:lineRule="auto"/>
    </w:pPr>
    <w:tblPr>
      <w:tblBorders>
        <w:top w:val="single" w:color="AB6140" w:themeColor="accent3" w:sz="8" w:space="0"/>
        <w:left w:val="single" w:color="AB6140" w:themeColor="accent3" w:sz="8" w:space="0"/>
        <w:bottom w:val="single" w:color="AB6140" w:themeColor="accent3" w:sz="8" w:space="0"/>
        <w:right w:val="single" w:color="AB614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B6140" w:themeColor="accent3" w:sz="6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</w:tcPr>
    </w:tblStylePr>
    <w:tblStylePr w:type="band1Horz"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</w:tcPr>
    </w:tblStylePr>
  </w:style>
  <w:style w:type="table" w:styleId="287">
    <w:name w:val="Light List Accent 4"/>
    <w:basedOn w:val="12"/>
    <w:semiHidden/>
    <w:unhideWhenUsed/>
    <w:uiPriority w:val="61"/>
    <w:pPr>
      <w:spacing w:after="0" w:line="240" w:lineRule="auto"/>
    </w:pPr>
    <w:tblPr>
      <w:tblBorders>
        <w:top w:val="single" w:color="9AB367" w:themeColor="accent4" w:sz="8" w:space="0"/>
        <w:left w:val="single" w:color="9AB367" w:themeColor="accent4" w:sz="8" w:space="0"/>
        <w:bottom w:val="single" w:color="9AB367" w:themeColor="accent4" w:sz="8" w:space="0"/>
        <w:right w:val="single" w:color="9AB36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AB367" w:themeColor="accent4" w:sz="6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</w:tcPr>
    </w:tblStylePr>
    <w:tblStylePr w:type="band1Horz"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</w:tcPr>
    </w:tblStylePr>
  </w:style>
  <w:style w:type="table" w:styleId="288">
    <w:name w:val="Light List Accent 5"/>
    <w:basedOn w:val="12"/>
    <w:semiHidden/>
    <w:unhideWhenUsed/>
    <w:uiPriority w:val="61"/>
    <w:pPr>
      <w:spacing w:after="0" w:line="240" w:lineRule="auto"/>
    </w:pPr>
    <w:tblPr>
      <w:tblBorders>
        <w:top w:val="single" w:color="B4696B" w:themeColor="accent5" w:sz="8" w:space="0"/>
        <w:left w:val="single" w:color="B4696B" w:themeColor="accent5" w:sz="8" w:space="0"/>
        <w:bottom w:val="single" w:color="B4696B" w:themeColor="accent5" w:sz="8" w:space="0"/>
        <w:right w:val="single" w:color="B4696B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696B" w:themeColor="accent5" w:sz="6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</w:tcPr>
    </w:tblStylePr>
    <w:tblStylePr w:type="band1Horz"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</w:tcPr>
    </w:tblStylePr>
  </w:style>
  <w:style w:type="table" w:styleId="289">
    <w:name w:val="Light List Accent 6"/>
    <w:basedOn w:val="12"/>
    <w:semiHidden/>
    <w:unhideWhenUsed/>
    <w:uiPriority w:val="61"/>
    <w:pPr>
      <w:spacing w:after="0" w:line="240" w:lineRule="auto"/>
    </w:pPr>
    <w:tblPr>
      <w:tblBorders>
        <w:top w:val="single" w:color="D1BA66" w:themeColor="accent6" w:sz="8" w:space="0"/>
        <w:left w:val="single" w:color="D1BA66" w:themeColor="accent6" w:sz="8" w:space="0"/>
        <w:bottom w:val="single" w:color="D1BA66" w:themeColor="accent6" w:sz="8" w:space="0"/>
        <w:right w:val="single" w:color="D1BA6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D1BA66" w:themeColor="accent6" w:sz="6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</w:tcPr>
    </w:tblStylePr>
    <w:tblStylePr w:type="band1Horz"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</w:tcPr>
    </w:tblStylePr>
  </w:style>
  <w:style w:type="table" w:styleId="290">
    <w:name w:val="Light Shading"/>
    <w:basedOn w:val="12"/>
    <w:semiHidden/>
    <w:unhideWhenUsed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91">
    <w:name w:val="Light Shading Accent 1"/>
    <w:basedOn w:val="12"/>
    <w:semiHidden/>
    <w:unhideWhenUsed/>
    <w:uiPriority w:val="60"/>
    <w:pPr>
      <w:spacing w:after="0" w:line="240" w:lineRule="auto"/>
    </w:pPr>
    <w:rPr>
      <w:color w:val="3F9F9C" w:themeColor="accent1" w:themeShade="BF"/>
    </w:rPr>
    <w:tblPr>
      <w:tblBorders>
        <w:top w:val="single" w:color="66C2BF" w:themeColor="accent1" w:sz="8" w:space="0"/>
        <w:bottom w:val="single" w:color="66C2B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66C2BF" w:themeColor="accent1" w:sz="8" w:space="0"/>
          <w:left w:val="nil"/>
          <w:bottom w:val="single" w:color="66C2BF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66C2BF" w:themeColor="accent1" w:sz="8" w:space="0"/>
          <w:left w:val="nil"/>
          <w:bottom w:val="single" w:color="66C2BF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9EFEF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9EFEF" w:themeFill="accent1" w:themeFillTint="3F"/>
      </w:tcPr>
    </w:tblStylePr>
  </w:style>
  <w:style w:type="table" w:styleId="292">
    <w:name w:val="Light Shading Accent 2"/>
    <w:basedOn w:val="12"/>
    <w:semiHidden/>
    <w:unhideWhenUsed/>
    <w:uiPriority w:val="60"/>
    <w:pPr>
      <w:spacing w:after="0" w:line="240" w:lineRule="auto"/>
    </w:pPr>
    <w:rPr>
      <w:color w:val="946335" w:themeColor="accent2" w:themeShade="BF"/>
    </w:rPr>
    <w:tblPr>
      <w:tblBorders>
        <w:top w:val="single" w:color="BF844D" w:themeColor="accent2" w:sz="8" w:space="0"/>
        <w:bottom w:val="single" w:color="BF84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BF844D" w:themeColor="accent2" w:sz="8" w:space="0"/>
          <w:left w:val="nil"/>
          <w:bottom w:val="single" w:color="BF84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BF844D" w:themeColor="accent2" w:sz="8" w:space="0"/>
          <w:left w:val="nil"/>
          <w:bottom w:val="single" w:color="BF84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E0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E0D3" w:themeFill="accent2" w:themeFillTint="3F"/>
      </w:tcPr>
    </w:tblStylePr>
  </w:style>
  <w:style w:type="table" w:styleId="293">
    <w:name w:val="Light Shading Accent 3"/>
    <w:basedOn w:val="12"/>
    <w:semiHidden/>
    <w:unhideWhenUsed/>
    <w:uiPriority w:val="60"/>
    <w:pPr>
      <w:spacing w:after="0" w:line="240" w:lineRule="auto"/>
    </w:pPr>
    <w:rPr>
      <w:color w:val="804930" w:themeColor="accent3" w:themeShade="BF"/>
    </w:rPr>
    <w:tblPr>
      <w:tblBorders>
        <w:top w:val="single" w:color="AB6140" w:themeColor="accent3" w:sz="8" w:space="0"/>
        <w:bottom w:val="single" w:color="AB614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AB6140" w:themeColor="accent3" w:sz="8" w:space="0"/>
          <w:left w:val="nil"/>
          <w:bottom w:val="single" w:color="AB614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AB6140" w:themeColor="accent3" w:sz="8" w:space="0"/>
          <w:left w:val="nil"/>
          <w:bottom w:val="single" w:color="AB614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CD7CD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CD7CD" w:themeFill="accent3" w:themeFillTint="3F"/>
      </w:tcPr>
    </w:tblStylePr>
  </w:style>
  <w:style w:type="table" w:styleId="294">
    <w:name w:val="Light Shading Accent 4"/>
    <w:basedOn w:val="12"/>
    <w:semiHidden/>
    <w:unhideWhenUsed/>
    <w:uiPriority w:val="60"/>
    <w:pPr>
      <w:spacing w:after="0" w:line="240" w:lineRule="auto"/>
    </w:pPr>
    <w:rPr>
      <w:color w:val="768D47" w:themeColor="accent4" w:themeShade="BF"/>
    </w:rPr>
    <w:tblPr>
      <w:tblBorders>
        <w:top w:val="single" w:color="9AB367" w:themeColor="accent4" w:sz="8" w:space="0"/>
        <w:bottom w:val="single" w:color="9AB36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AB367" w:themeColor="accent4" w:sz="8" w:space="0"/>
          <w:left w:val="nil"/>
          <w:bottom w:val="single" w:color="9AB36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AB367" w:themeColor="accent4" w:sz="8" w:space="0"/>
          <w:left w:val="nil"/>
          <w:bottom w:val="single" w:color="9AB36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</w:style>
  <w:style w:type="table" w:styleId="295">
    <w:name w:val="Light Shading Accent 5"/>
    <w:basedOn w:val="12"/>
    <w:semiHidden/>
    <w:unhideWhenUsed/>
    <w:uiPriority w:val="60"/>
    <w:pPr>
      <w:spacing w:after="0" w:line="240" w:lineRule="auto"/>
    </w:pPr>
    <w:rPr>
      <w:color w:val="8F4749" w:themeColor="accent5" w:themeShade="BF"/>
    </w:rPr>
    <w:tblPr>
      <w:tblBorders>
        <w:top w:val="single" w:color="B4696B" w:themeColor="accent5" w:sz="8" w:space="0"/>
        <w:bottom w:val="single" w:color="B4696B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B4696B" w:themeColor="accent5" w:sz="8" w:space="0"/>
          <w:left w:val="nil"/>
          <w:bottom w:val="single" w:color="B4696B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B4696B" w:themeColor="accent5" w:sz="8" w:space="0"/>
          <w:left w:val="nil"/>
          <w:bottom w:val="single" w:color="B4696B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</w:style>
  <w:style w:type="table" w:styleId="296">
    <w:name w:val="Light Shading Accent 6"/>
    <w:basedOn w:val="12"/>
    <w:semiHidden/>
    <w:unhideWhenUsed/>
    <w:uiPriority w:val="60"/>
    <w:pPr>
      <w:spacing w:after="0" w:line="240" w:lineRule="auto"/>
    </w:pPr>
    <w:rPr>
      <w:color w:val="B39836" w:themeColor="accent6" w:themeShade="BF"/>
    </w:rPr>
    <w:tblPr>
      <w:tblBorders>
        <w:top w:val="single" w:color="D1BA66" w:themeColor="accent6" w:sz="8" w:space="0"/>
        <w:bottom w:val="single" w:color="D1BA6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D1BA66" w:themeColor="accent6" w:sz="8" w:space="0"/>
          <w:left w:val="nil"/>
          <w:bottom w:val="single" w:color="D1BA6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D1BA66" w:themeColor="accent6" w:sz="8" w:space="0"/>
          <w:left w:val="nil"/>
          <w:bottom w:val="single" w:color="D1BA6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</w:style>
  <w:style w:type="paragraph" w:styleId="297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298">
    <w:name w:val="List Table 1 Light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9">
    <w:name w:val="List Table 1 Light Accent 1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A3DAD8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A3DA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F2F2" w:themeFill="accent1" w:themeFillTint="33"/>
      </w:tcPr>
    </w:tblStylePr>
    <w:tblStylePr w:type="band1Horz">
      <w:tcPr>
        <w:shd w:val="clear" w:color="auto" w:fill="E0F2F2" w:themeFill="accent1" w:themeFillTint="33"/>
      </w:tcPr>
    </w:tblStylePr>
  </w:style>
  <w:style w:type="table" w:customStyle="1" w:styleId="300">
    <w:name w:val="List Table 1 Light Accent 2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D8B594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8B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6DB" w:themeFill="accent2" w:themeFillTint="33"/>
      </w:tcPr>
    </w:tblStylePr>
    <w:tblStylePr w:type="band1Horz">
      <w:tcPr>
        <w:shd w:val="clear" w:color="auto" w:fill="F2E6DB" w:themeFill="accent2" w:themeFillTint="33"/>
      </w:tcPr>
    </w:tblStylePr>
  </w:style>
  <w:style w:type="table" w:customStyle="1" w:styleId="301">
    <w:name w:val="List Table 1 Light Accent 3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D29E86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D29E86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0DED6" w:themeFill="accent3" w:themeFillTint="33"/>
      </w:tcPr>
    </w:tblStylePr>
    <w:tblStylePr w:type="band1Horz">
      <w:tcPr>
        <w:shd w:val="clear" w:color="auto" w:fill="F0DED6" w:themeFill="accent3" w:themeFillTint="33"/>
      </w:tcPr>
    </w:tblStylePr>
  </w:style>
  <w:style w:type="table" w:customStyle="1" w:styleId="302">
    <w:name w:val="List Table 1 Light Accent 4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C2D1A3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C2D1A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FE0" w:themeFill="accent4" w:themeFillTint="33"/>
      </w:tcPr>
    </w:tblStylePr>
    <w:tblStylePr w:type="band1Horz">
      <w:tcPr>
        <w:shd w:val="clear" w:color="auto" w:fill="EAEFE0" w:themeFill="accent4" w:themeFillTint="33"/>
      </w:tcPr>
    </w:tblStylePr>
  </w:style>
  <w:style w:type="table" w:customStyle="1" w:styleId="303">
    <w:name w:val="List Table 1 Light Accent 5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D1A4A6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D1A4A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0E1" w:themeFill="accent5" w:themeFillTint="33"/>
      </w:tcPr>
    </w:tblStylePr>
    <w:tblStylePr w:type="band1Horz">
      <w:tcPr>
        <w:shd w:val="clear" w:color="auto" w:fill="EFE0E1" w:themeFill="accent5" w:themeFillTint="33"/>
      </w:tcPr>
    </w:tblStylePr>
  </w:style>
  <w:style w:type="table" w:customStyle="1" w:styleId="304">
    <w:name w:val="List Table 1 Light Accent 6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E3D5A3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E3D5A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1E0" w:themeFill="accent6" w:themeFillTint="33"/>
      </w:tcPr>
    </w:tblStylePr>
    <w:tblStylePr w:type="band1Horz">
      <w:tcPr>
        <w:shd w:val="clear" w:color="auto" w:fill="F5F1E0" w:themeFill="accent6" w:themeFillTint="33"/>
      </w:tcPr>
    </w:tblStylePr>
  </w:style>
  <w:style w:type="table" w:customStyle="1" w:styleId="305">
    <w:name w:val="List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6">
    <w:name w:val="List Table 2 Accent 1"/>
    <w:basedOn w:val="12"/>
    <w:uiPriority w:val="47"/>
    <w:pPr>
      <w:spacing w:after="0" w:line="240" w:lineRule="auto"/>
    </w:pPr>
    <w:tblPr>
      <w:tblBorders>
        <w:top w:val="single" w:color="A3DAD8" w:themeColor="accent1" w:themeTint="99" w:sz="4" w:space="0"/>
        <w:bottom w:val="single" w:color="A3DAD8" w:themeColor="accent1" w:themeTint="99" w:sz="4" w:space="0"/>
        <w:insideH w:val="single" w:color="A3DAD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F2F2" w:themeFill="accent1" w:themeFillTint="33"/>
      </w:tcPr>
    </w:tblStylePr>
    <w:tblStylePr w:type="band1Horz">
      <w:tcPr>
        <w:shd w:val="clear" w:color="auto" w:fill="E0F2F2" w:themeFill="accent1" w:themeFillTint="33"/>
      </w:tcPr>
    </w:tblStylePr>
  </w:style>
  <w:style w:type="table" w:customStyle="1" w:styleId="307">
    <w:name w:val="List Table 2 Accent 2"/>
    <w:basedOn w:val="12"/>
    <w:uiPriority w:val="47"/>
    <w:pPr>
      <w:spacing w:after="0" w:line="240" w:lineRule="auto"/>
    </w:pPr>
    <w:tblPr>
      <w:tblBorders>
        <w:top w:val="single" w:color="D8B594" w:themeColor="accent2" w:themeTint="99" w:sz="4" w:space="0"/>
        <w:bottom w:val="single" w:color="D8B594" w:themeColor="accent2" w:themeTint="99" w:sz="4" w:space="0"/>
        <w:insideH w:val="single" w:color="D8B59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6DB" w:themeFill="accent2" w:themeFillTint="33"/>
      </w:tcPr>
    </w:tblStylePr>
    <w:tblStylePr w:type="band1Horz">
      <w:tcPr>
        <w:shd w:val="clear" w:color="auto" w:fill="F2E6DB" w:themeFill="accent2" w:themeFillTint="33"/>
      </w:tcPr>
    </w:tblStylePr>
  </w:style>
  <w:style w:type="table" w:customStyle="1" w:styleId="308">
    <w:name w:val="List Table 2 Accent 3"/>
    <w:basedOn w:val="12"/>
    <w:uiPriority w:val="47"/>
    <w:pPr>
      <w:spacing w:after="0" w:line="240" w:lineRule="auto"/>
    </w:pPr>
    <w:tblPr>
      <w:tblBorders>
        <w:top w:val="single" w:color="D29E86" w:themeColor="accent3" w:themeTint="99" w:sz="4" w:space="0"/>
        <w:bottom w:val="single" w:color="D29E86" w:themeColor="accent3" w:themeTint="99" w:sz="4" w:space="0"/>
        <w:insideH w:val="single" w:color="D29E86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0DED6" w:themeFill="accent3" w:themeFillTint="33"/>
      </w:tcPr>
    </w:tblStylePr>
    <w:tblStylePr w:type="band1Horz">
      <w:tcPr>
        <w:shd w:val="clear" w:color="auto" w:fill="F0DED6" w:themeFill="accent3" w:themeFillTint="33"/>
      </w:tcPr>
    </w:tblStylePr>
  </w:style>
  <w:style w:type="table" w:customStyle="1" w:styleId="309">
    <w:name w:val="List Table 2 Accent 4"/>
    <w:basedOn w:val="12"/>
    <w:uiPriority w:val="47"/>
    <w:pPr>
      <w:spacing w:after="0" w:line="240" w:lineRule="auto"/>
    </w:pPr>
    <w:tblPr>
      <w:tblBorders>
        <w:top w:val="single" w:color="C2D1A3" w:themeColor="accent4" w:themeTint="99" w:sz="4" w:space="0"/>
        <w:bottom w:val="single" w:color="C2D1A3" w:themeColor="accent4" w:themeTint="99" w:sz="4" w:space="0"/>
        <w:insideH w:val="single" w:color="C2D1A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FE0" w:themeFill="accent4" w:themeFillTint="33"/>
      </w:tcPr>
    </w:tblStylePr>
    <w:tblStylePr w:type="band1Horz">
      <w:tcPr>
        <w:shd w:val="clear" w:color="auto" w:fill="EAEFE0" w:themeFill="accent4" w:themeFillTint="33"/>
      </w:tcPr>
    </w:tblStylePr>
  </w:style>
  <w:style w:type="table" w:customStyle="1" w:styleId="310">
    <w:name w:val="List Table 2 Accent 5"/>
    <w:basedOn w:val="12"/>
    <w:uiPriority w:val="47"/>
    <w:pPr>
      <w:spacing w:after="0" w:line="240" w:lineRule="auto"/>
    </w:pPr>
    <w:tblPr>
      <w:tblBorders>
        <w:top w:val="single" w:color="D1A4A6" w:themeColor="accent5" w:themeTint="99" w:sz="4" w:space="0"/>
        <w:bottom w:val="single" w:color="D1A4A6" w:themeColor="accent5" w:themeTint="99" w:sz="4" w:space="0"/>
        <w:insideH w:val="single" w:color="D1A4A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0E1" w:themeFill="accent5" w:themeFillTint="33"/>
      </w:tcPr>
    </w:tblStylePr>
    <w:tblStylePr w:type="band1Horz">
      <w:tcPr>
        <w:shd w:val="clear" w:color="auto" w:fill="EFE0E1" w:themeFill="accent5" w:themeFillTint="33"/>
      </w:tcPr>
    </w:tblStylePr>
  </w:style>
  <w:style w:type="table" w:customStyle="1" w:styleId="311">
    <w:name w:val="List Table 2 Accent 6"/>
    <w:basedOn w:val="12"/>
    <w:uiPriority w:val="47"/>
    <w:pPr>
      <w:spacing w:after="0" w:line="240" w:lineRule="auto"/>
    </w:pPr>
    <w:tblPr>
      <w:tblBorders>
        <w:top w:val="single" w:color="E3D5A3" w:themeColor="accent6" w:themeTint="99" w:sz="4" w:space="0"/>
        <w:bottom w:val="single" w:color="E3D5A3" w:themeColor="accent6" w:themeTint="99" w:sz="4" w:space="0"/>
        <w:insideH w:val="single" w:color="E3D5A3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1E0" w:themeFill="accent6" w:themeFillTint="33"/>
      </w:tcPr>
    </w:tblStylePr>
    <w:tblStylePr w:type="band1Horz">
      <w:tcPr>
        <w:shd w:val="clear" w:color="auto" w:fill="F5F1E0" w:themeFill="accent6" w:themeFillTint="33"/>
      </w:tcPr>
    </w:tblStylePr>
  </w:style>
  <w:style w:type="table" w:customStyle="1" w:styleId="312">
    <w:name w:val="List Table 3"/>
    <w:basedOn w:val="12"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13">
    <w:name w:val="List Table 3 Accent 1"/>
    <w:basedOn w:val="12"/>
    <w:uiPriority w:val="48"/>
    <w:pPr>
      <w:spacing w:after="0" w:line="240" w:lineRule="auto"/>
    </w:pPr>
    <w:tblPr>
      <w:tblBorders>
        <w:top w:val="single" w:color="66C2BF" w:themeColor="accent1" w:sz="4" w:space="0"/>
        <w:left w:val="single" w:color="66C2BF" w:themeColor="accent1" w:sz="4" w:space="0"/>
        <w:bottom w:val="single" w:color="66C2BF" w:themeColor="accent1" w:sz="4" w:space="0"/>
        <w:right w:val="single" w:color="66C2BF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66C2BF" w:themeFill="accent1"/>
      </w:tcPr>
    </w:tblStylePr>
    <w:tblStylePr w:type="lastRow">
      <w:rPr>
        <w:b/>
        <w:bCs/>
      </w:rPr>
      <w:tcPr>
        <w:tcBorders>
          <w:top w:val="double" w:color="66C2B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66C2BF" w:themeColor="accent1" w:sz="4" w:space="0"/>
          <w:right w:val="single" w:color="66C2BF" w:themeColor="accent1" w:sz="4" w:space="0"/>
        </w:tcBorders>
      </w:tcPr>
    </w:tblStylePr>
    <w:tblStylePr w:type="band1Horz">
      <w:tcPr>
        <w:tcBorders>
          <w:top w:val="single" w:color="66C2BF" w:themeColor="accent1" w:sz="4" w:space="0"/>
          <w:bottom w:val="single" w:color="66C2BF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66C2BF" w:themeColor="accent1" w:sz="4" w:space="0"/>
          <w:left w:val="nil"/>
        </w:tcBorders>
      </w:tcPr>
    </w:tblStylePr>
    <w:tblStylePr w:type="swCell">
      <w:tcPr>
        <w:tcBorders>
          <w:top w:val="double" w:color="66C2BF" w:themeColor="accent1" w:sz="4" w:space="0"/>
          <w:right w:val="nil"/>
        </w:tcBorders>
      </w:tcPr>
    </w:tblStylePr>
  </w:style>
  <w:style w:type="table" w:customStyle="1" w:styleId="314">
    <w:name w:val="List Table 3 Accent 2"/>
    <w:basedOn w:val="12"/>
    <w:uiPriority w:val="48"/>
    <w:pPr>
      <w:spacing w:after="0" w:line="240" w:lineRule="auto"/>
    </w:pPr>
    <w:tblPr>
      <w:tblBorders>
        <w:top w:val="single" w:color="BF844D" w:themeColor="accent2" w:sz="4" w:space="0"/>
        <w:left w:val="single" w:color="BF844D" w:themeColor="accent2" w:sz="4" w:space="0"/>
        <w:bottom w:val="single" w:color="BF844D" w:themeColor="accent2" w:sz="4" w:space="0"/>
        <w:right w:val="single" w:color="BF844D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F844D" w:themeFill="accent2"/>
      </w:tcPr>
    </w:tblStylePr>
    <w:tblStylePr w:type="lastRow">
      <w:rPr>
        <w:b/>
        <w:bCs/>
      </w:rPr>
      <w:tcPr>
        <w:tcBorders>
          <w:top w:val="double" w:color="BF84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F844D" w:themeColor="accent2" w:sz="4" w:space="0"/>
          <w:right w:val="single" w:color="BF844D" w:themeColor="accent2" w:sz="4" w:space="0"/>
        </w:tcBorders>
      </w:tcPr>
    </w:tblStylePr>
    <w:tblStylePr w:type="band1Horz">
      <w:tcPr>
        <w:tcBorders>
          <w:top w:val="single" w:color="BF844D" w:themeColor="accent2" w:sz="4" w:space="0"/>
          <w:bottom w:val="single" w:color="BF844D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F844D" w:themeColor="accent2" w:sz="4" w:space="0"/>
          <w:left w:val="nil"/>
        </w:tcBorders>
      </w:tcPr>
    </w:tblStylePr>
    <w:tblStylePr w:type="swCell">
      <w:tcPr>
        <w:tcBorders>
          <w:top w:val="double" w:color="BF844D" w:themeColor="accent2" w:sz="4" w:space="0"/>
          <w:right w:val="nil"/>
        </w:tcBorders>
      </w:tcPr>
    </w:tblStylePr>
  </w:style>
  <w:style w:type="table" w:customStyle="1" w:styleId="315">
    <w:name w:val="List Table 3 Accent 3"/>
    <w:basedOn w:val="12"/>
    <w:uiPriority w:val="48"/>
    <w:pPr>
      <w:spacing w:after="0" w:line="240" w:lineRule="auto"/>
    </w:pPr>
    <w:tblPr>
      <w:tblBorders>
        <w:top w:val="single" w:color="AB6140" w:themeColor="accent3" w:sz="4" w:space="0"/>
        <w:left w:val="single" w:color="AB6140" w:themeColor="accent3" w:sz="4" w:space="0"/>
        <w:bottom w:val="single" w:color="AB6140" w:themeColor="accent3" w:sz="4" w:space="0"/>
        <w:right w:val="single" w:color="AB6140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AB6140" w:themeFill="accent3"/>
      </w:tcPr>
    </w:tblStylePr>
    <w:tblStylePr w:type="lastRow">
      <w:rPr>
        <w:b/>
        <w:bCs/>
      </w:rPr>
      <w:tcPr>
        <w:tcBorders>
          <w:top w:val="double" w:color="AB614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AB6140" w:themeColor="accent3" w:sz="4" w:space="0"/>
          <w:right w:val="single" w:color="AB6140" w:themeColor="accent3" w:sz="4" w:space="0"/>
        </w:tcBorders>
      </w:tcPr>
    </w:tblStylePr>
    <w:tblStylePr w:type="band1Horz">
      <w:tcPr>
        <w:tcBorders>
          <w:top w:val="single" w:color="AB6140" w:themeColor="accent3" w:sz="4" w:space="0"/>
          <w:bottom w:val="single" w:color="AB6140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AB6140" w:themeColor="accent3" w:sz="4" w:space="0"/>
          <w:left w:val="nil"/>
        </w:tcBorders>
      </w:tcPr>
    </w:tblStylePr>
    <w:tblStylePr w:type="swCell">
      <w:tcPr>
        <w:tcBorders>
          <w:top w:val="double" w:color="AB6140" w:themeColor="accent3" w:sz="4" w:space="0"/>
          <w:right w:val="nil"/>
        </w:tcBorders>
      </w:tcPr>
    </w:tblStylePr>
  </w:style>
  <w:style w:type="table" w:customStyle="1" w:styleId="316">
    <w:name w:val="List Table 3 Accent 4"/>
    <w:basedOn w:val="12"/>
    <w:uiPriority w:val="48"/>
    <w:pPr>
      <w:spacing w:after="0" w:line="240" w:lineRule="auto"/>
    </w:pPr>
    <w:tblPr>
      <w:tblBorders>
        <w:top w:val="single" w:color="9AB367" w:themeColor="accent4" w:sz="4" w:space="0"/>
        <w:left w:val="single" w:color="9AB367" w:themeColor="accent4" w:sz="4" w:space="0"/>
        <w:bottom w:val="single" w:color="9AB367" w:themeColor="accent4" w:sz="4" w:space="0"/>
        <w:right w:val="single" w:color="9AB367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AB367" w:themeFill="accent4"/>
      </w:tcPr>
    </w:tblStylePr>
    <w:tblStylePr w:type="lastRow">
      <w:rPr>
        <w:b/>
        <w:bCs/>
      </w:rPr>
      <w:tcPr>
        <w:tcBorders>
          <w:top w:val="double" w:color="9AB36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AB367" w:themeColor="accent4" w:sz="4" w:space="0"/>
          <w:right w:val="single" w:color="9AB367" w:themeColor="accent4" w:sz="4" w:space="0"/>
        </w:tcBorders>
      </w:tcPr>
    </w:tblStylePr>
    <w:tblStylePr w:type="band1Horz">
      <w:tcPr>
        <w:tcBorders>
          <w:top w:val="single" w:color="9AB367" w:themeColor="accent4" w:sz="4" w:space="0"/>
          <w:bottom w:val="single" w:color="9AB367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AB367" w:themeColor="accent4" w:sz="4" w:space="0"/>
          <w:left w:val="nil"/>
        </w:tcBorders>
      </w:tcPr>
    </w:tblStylePr>
    <w:tblStylePr w:type="swCell">
      <w:tcPr>
        <w:tcBorders>
          <w:top w:val="double" w:color="9AB367" w:themeColor="accent4" w:sz="4" w:space="0"/>
          <w:right w:val="nil"/>
        </w:tcBorders>
      </w:tcPr>
    </w:tblStylePr>
  </w:style>
  <w:style w:type="table" w:customStyle="1" w:styleId="317">
    <w:name w:val="List Table 3 Accent 5"/>
    <w:basedOn w:val="12"/>
    <w:uiPriority w:val="48"/>
    <w:pPr>
      <w:spacing w:after="0" w:line="240" w:lineRule="auto"/>
    </w:pPr>
    <w:tblPr>
      <w:tblBorders>
        <w:top w:val="single" w:color="B4696B" w:themeColor="accent5" w:sz="4" w:space="0"/>
        <w:left w:val="single" w:color="B4696B" w:themeColor="accent5" w:sz="4" w:space="0"/>
        <w:bottom w:val="single" w:color="B4696B" w:themeColor="accent5" w:sz="4" w:space="0"/>
        <w:right w:val="single" w:color="B4696B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4696B" w:themeFill="accent5"/>
      </w:tcPr>
    </w:tblStylePr>
    <w:tblStylePr w:type="lastRow">
      <w:rPr>
        <w:b/>
        <w:bCs/>
      </w:rPr>
      <w:tcPr>
        <w:tcBorders>
          <w:top w:val="double" w:color="B4696B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4696B" w:themeColor="accent5" w:sz="4" w:space="0"/>
          <w:right w:val="single" w:color="B4696B" w:themeColor="accent5" w:sz="4" w:space="0"/>
        </w:tcBorders>
      </w:tcPr>
    </w:tblStylePr>
    <w:tblStylePr w:type="band1Horz">
      <w:tcPr>
        <w:tcBorders>
          <w:top w:val="single" w:color="B4696B" w:themeColor="accent5" w:sz="4" w:space="0"/>
          <w:bottom w:val="single" w:color="B4696B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4696B" w:themeColor="accent5" w:sz="4" w:space="0"/>
          <w:left w:val="nil"/>
        </w:tcBorders>
      </w:tcPr>
    </w:tblStylePr>
    <w:tblStylePr w:type="swCell">
      <w:tcPr>
        <w:tcBorders>
          <w:top w:val="double" w:color="B4696B" w:themeColor="accent5" w:sz="4" w:space="0"/>
          <w:right w:val="nil"/>
        </w:tcBorders>
      </w:tcPr>
    </w:tblStylePr>
  </w:style>
  <w:style w:type="table" w:customStyle="1" w:styleId="318">
    <w:name w:val="List Table 3 Accent 6"/>
    <w:basedOn w:val="12"/>
    <w:uiPriority w:val="48"/>
    <w:pPr>
      <w:spacing w:after="0" w:line="240" w:lineRule="auto"/>
    </w:pPr>
    <w:tblPr>
      <w:tblBorders>
        <w:top w:val="single" w:color="D1BA66" w:themeColor="accent6" w:sz="4" w:space="0"/>
        <w:left w:val="single" w:color="D1BA66" w:themeColor="accent6" w:sz="4" w:space="0"/>
        <w:bottom w:val="single" w:color="D1BA66" w:themeColor="accent6" w:sz="4" w:space="0"/>
        <w:right w:val="single" w:color="D1BA66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1BA66" w:themeFill="accent6"/>
      </w:tcPr>
    </w:tblStylePr>
    <w:tblStylePr w:type="lastRow">
      <w:rPr>
        <w:b/>
        <w:bCs/>
      </w:rPr>
      <w:tcPr>
        <w:tcBorders>
          <w:top w:val="double" w:color="D1BA6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1BA66" w:themeColor="accent6" w:sz="4" w:space="0"/>
          <w:right w:val="single" w:color="D1BA66" w:themeColor="accent6" w:sz="4" w:space="0"/>
        </w:tcBorders>
      </w:tcPr>
    </w:tblStylePr>
    <w:tblStylePr w:type="band1Horz">
      <w:tcPr>
        <w:tcBorders>
          <w:top w:val="single" w:color="D1BA66" w:themeColor="accent6" w:sz="4" w:space="0"/>
          <w:bottom w:val="single" w:color="D1BA66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1BA66" w:themeColor="accent6" w:sz="4" w:space="0"/>
          <w:left w:val="nil"/>
        </w:tcBorders>
      </w:tcPr>
    </w:tblStylePr>
    <w:tblStylePr w:type="swCell">
      <w:tcPr>
        <w:tcBorders>
          <w:top w:val="double" w:color="D1BA66" w:themeColor="accent6" w:sz="4" w:space="0"/>
          <w:right w:val="nil"/>
        </w:tcBorders>
      </w:tcPr>
    </w:tblStylePr>
  </w:style>
  <w:style w:type="table" w:customStyle="1" w:styleId="319">
    <w:name w:val="List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0">
    <w:name w:val="List Table 4 Accent 1"/>
    <w:basedOn w:val="12"/>
    <w:uiPriority w:val="49"/>
    <w:pPr>
      <w:spacing w:after="0" w:line="240" w:lineRule="auto"/>
    </w:pPr>
    <w:tblPr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6C2BF" w:themeColor="accent1" w:sz="4" w:space="0"/>
          <w:left w:val="single" w:color="66C2BF" w:themeColor="accent1" w:sz="4" w:space="0"/>
          <w:bottom w:val="single" w:color="66C2BF" w:themeColor="accent1" w:sz="4" w:space="0"/>
          <w:right w:val="single" w:color="66C2BF" w:themeColor="accent1" w:sz="4" w:space="0"/>
          <w:insideH w:val="nil"/>
        </w:tcBorders>
        <w:shd w:val="clear" w:color="auto" w:fill="66C2BF" w:themeFill="accent1"/>
      </w:tcPr>
    </w:tblStylePr>
    <w:tblStylePr w:type="lastRow">
      <w:rPr>
        <w:b/>
        <w:bCs/>
      </w:rPr>
      <w:tcPr>
        <w:tcBorders>
          <w:top w:val="double" w:color="A3DA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F2F2" w:themeFill="accent1" w:themeFillTint="33"/>
      </w:tcPr>
    </w:tblStylePr>
    <w:tblStylePr w:type="band1Horz">
      <w:tcPr>
        <w:shd w:val="clear" w:color="auto" w:fill="E0F2F2" w:themeFill="accent1" w:themeFillTint="33"/>
      </w:tcPr>
    </w:tblStylePr>
  </w:style>
  <w:style w:type="table" w:customStyle="1" w:styleId="321">
    <w:name w:val="List Table 4 Accent 2"/>
    <w:basedOn w:val="12"/>
    <w:uiPriority w:val="49"/>
    <w:pPr>
      <w:spacing w:after="0" w:line="240" w:lineRule="auto"/>
    </w:pPr>
    <w:tblPr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F844D" w:themeColor="accent2" w:sz="4" w:space="0"/>
          <w:left w:val="single" w:color="BF844D" w:themeColor="accent2" w:sz="4" w:space="0"/>
          <w:bottom w:val="single" w:color="BF844D" w:themeColor="accent2" w:sz="4" w:space="0"/>
          <w:right w:val="single" w:color="BF844D" w:themeColor="accent2" w:sz="4" w:space="0"/>
          <w:insideH w:val="nil"/>
        </w:tcBorders>
        <w:shd w:val="clear" w:color="auto" w:fill="BF844D" w:themeFill="accent2"/>
      </w:tcPr>
    </w:tblStylePr>
    <w:tblStylePr w:type="lastRow">
      <w:rPr>
        <w:b/>
        <w:bCs/>
      </w:rPr>
      <w:tcPr>
        <w:tcBorders>
          <w:top w:val="double" w:color="D8B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6DB" w:themeFill="accent2" w:themeFillTint="33"/>
      </w:tcPr>
    </w:tblStylePr>
    <w:tblStylePr w:type="band1Horz">
      <w:tcPr>
        <w:shd w:val="clear" w:color="auto" w:fill="F2E6DB" w:themeFill="accent2" w:themeFillTint="33"/>
      </w:tcPr>
    </w:tblStylePr>
  </w:style>
  <w:style w:type="table" w:customStyle="1" w:styleId="322">
    <w:name w:val="List Table 4 Accent 3"/>
    <w:basedOn w:val="12"/>
    <w:uiPriority w:val="49"/>
    <w:pPr>
      <w:spacing w:after="0" w:line="240" w:lineRule="auto"/>
    </w:pPr>
    <w:tblPr>
      <w:tblBorders>
        <w:top w:val="single" w:color="D29E86" w:themeColor="accent3" w:themeTint="99" w:sz="4" w:space="0"/>
        <w:left w:val="single" w:color="D29E86" w:themeColor="accent3" w:themeTint="99" w:sz="4" w:space="0"/>
        <w:bottom w:val="single" w:color="D29E86" w:themeColor="accent3" w:themeTint="99" w:sz="4" w:space="0"/>
        <w:right w:val="single" w:color="D29E86" w:themeColor="accent3" w:themeTint="99" w:sz="4" w:space="0"/>
        <w:insideH w:val="single" w:color="D29E86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B6140" w:themeColor="accent3" w:sz="4" w:space="0"/>
          <w:left w:val="single" w:color="AB6140" w:themeColor="accent3" w:sz="4" w:space="0"/>
          <w:bottom w:val="single" w:color="AB6140" w:themeColor="accent3" w:sz="4" w:space="0"/>
          <w:right w:val="single" w:color="AB6140" w:themeColor="accent3" w:sz="4" w:space="0"/>
          <w:insideH w:val="nil"/>
        </w:tcBorders>
        <w:shd w:val="clear" w:color="auto" w:fill="AB6140" w:themeFill="accent3"/>
      </w:tcPr>
    </w:tblStylePr>
    <w:tblStylePr w:type="lastRow">
      <w:rPr>
        <w:b/>
        <w:bCs/>
      </w:rPr>
      <w:tcPr>
        <w:tcBorders>
          <w:top w:val="double" w:color="D29E86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0DED6" w:themeFill="accent3" w:themeFillTint="33"/>
      </w:tcPr>
    </w:tblStylePr>
    <w:tblStylePr w:type="band1Horz">
      <w:tcPr>
        <w:shd w:val="clear" w:color="auto" w:fill="F0DED6" w:themeFill="accent3" w:themeFillTint="33"/>
      </w:tcPr>
    </w:tblStylePr>
  </w:style>
  <w:style w:type="table" w:customStyle="1" w:styleId="323">
    <w:name w:val="List Table 4 Accent 4"/>
    <w:basedOn w:val="12"/>
    <w:uiPriority w:val="49"/>
    <w:pPr>
      <w:spacing w:after="0" w:line="240" w:lineRule="auto"/>
    </w:pPr>
    <w:tblPr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AB367" w:themeColor="accent4" w:sz="4" w:space="0"/>
          <w:left w:val="single" w:color="9AB367" w:themeColor="accent4" w:sz="4" w:space="0"/>
          <w:bottom w:val="single" w:color="9AB367" w:themeColor="accent4" w:sz="4" w:space="0"/>
          <w:right w:val="single" w:color="9AB367" w:themeColor="accent4" w:sz="4" w:space="0"/>
          <w:insideH w:val="nil"/>
        </w:tcBorders>
        <w:shd w:val="clear" w:color="auto" w:fill="9AB367" w:themeFill="accent4"/>
      </w:tcPr>
    </w:tblStylePr>
    <w:tblStylePr w:type="lastRow">
      <w:rPr>
        <w:b/>
        <w:bCs/>
      </w:rPr>
      <w:tcPr>
        <w:tcBorders>
          <w:top w:val="double" w:color="C2D1A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FE0" w:themeFill="accent4" w:themeFillTint="33"/>
      </w:tcPr>
    </w:tblStylePr>
    <w:tblStylePr w:type="band1Horz">
      <w:tcPr>
        <w:shd w:val="clear" w:color="auto" w:fill="EAEFE0" w:themeFill="accent4" w:themeFillTint="33"/>
      </w:tcPr>
    </w:tblStylePr>
  </w:style>
  <w:style w:type="table" w:customStyle="1" w:styleId="324">
    <w:name w:val="List Table 4 Accent 5"/>
    <w:basedOn w:val="12"/>
    <w:uiPriority w:val="49"/>
    <w:pPr>
      <w:spacing w:after="0" w:line="240" w:lineRule="auto"/>
    </w:pPr>
    <w:tblPr>
      <w:tblBorders>
        <w:top w:val="single" w:color="D1A4A6" w:themeColor="accent5" w:themeTint="99" w:sz="4" w:space="0"/>
        <w:left w:val="single" w:color="D1A4A6" w:themeColor="accent5" w:themeTint="99" w:sz="4" w:space="0"/>
        <w:bottom w:val="single" w:color="D1A4A6" w:themeColor="accent5" w:themeTint="99" w:sz="4" w:space="0"/>
        <w:right w:val="single" w:color="D1A4A6" w:themeColor="accent5" w:themeTint="99" w:sz="4" w:space="0"/>
        <w:insideH w:val="single" w:color="D1A4A6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696B" w:themeColor="accent5" w:sz="4" w:space="0"/>
          <w:left w:val="single" w:color="B4696B" w:themeColor="accent5" w:sz="4" w:space="0"/>
          <w:bottom w:val="single" w:color="B4696B" w:themeColor="accent5" w:sz="4" w:space="0"/>
          <w:right w:val="single" w:color="B4696B" w:themeColor="accent5" w:sz="4" w:space="0"/>
          <w:insideH w:val="nil"/>
        </w:tcBorders>
        <w:shd w:val="clear" w:color="auto" w:fill="B4696B" w:themeFill="accent5"/>
      </w:tcPr>
    </w:tblStylePr>
    <w:tblStylePr w:type="lastRow">
      <w:rPr>
        <w:b/>
        <w:bCs/>
      </w:rPr>
      <w:tcPr>
        <w:tcBorders>
          <w:top w:val="double" w:color="D1A4A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0E1" w:themeFill="accent5" w:themeFillTint="33"/>
      </w:tcPr>
    </w:tblStylePr>
    <w:tblStylePr w:type="band1Horz">
      <w:tcPr>
        <w:shd w:val="clear" w:color="auto" w:fill="EFE0E1" w:themeFill="accent5" w:themeFillTint="33"/>
      </w:tcPr>
    </w:tblStylePr>
  </w:style>
  <w:style w:type="table" w:customStyle="1" w:styleId="325">
    <w:name w:val="List Table 4 Accent 6"/>
    <w:basedOn w:val="12"/>
    <w:uiPriority w:val="49"/>
    <w:pPr>
      <w:spacing w:after="0" w:line="240" w:lineRule="auto"/>
    </w:pPr>
    <w:tblPr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1BA66" w:themeColor="accent6" w:sz="4" w:space="0"/>
          <w:left w:val="single" w:color="D1BA66" w:themeColor="accent6" w:sz="4" w:space="0"/>
          <w:bottom w:val="single" w:color="D1BA66" w:themeColor="accent6" w:sz="4" w:space="0"/>
          <w:right w:val="single" w:color="D1BA66" w:themeColor="accent6" w:sz="4" w:space="0"/>
          <w:insideH w:val="nil"/>
        </w:tcBorders>
        <w:shd w:val="clear" w:color="auto" w:fill="D1BA66" w:themeFill="accent6"/>
      </w:tcPr>
    </w:tblStylePr>
    <w:tblStylePr w:type="lastRow">
      <w:rPr>
        <w:b/>
        <w:bCs/>
      </w:rPr>
      <w:tcPr>
        <w:tcBorders>
          <w:top w:val="double" w:color="E3D5A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1E0" w:themeFill="accent6" w:themeFillTint="33"/>
      </w:tcPr>
    </w:tblStylePr>
    <w:tblStylePr w:type="band1Horz">
      <w:tcPr>
        <w:shd w:val="clear" w:color="auto" w:fill="F5F1E0" w:themeFill="accent6" w:themeFillTint="33"/>
      </w:tcPr>
    </w:tblStylePr>
  </w:style>
  <w:style w:type="table" w:customStyle="1" w:styleId="326">
    <w:name w:val="List Table 5 Dark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27">
    <w:name w:val="List Table 5 Dark Accent 1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66C2BF" w:themeColor="accent1" w:sz="24" w:space="0"/>
        <w:left w:val="single" w:color="66C2BF" w:themeColor="accent1" w:sz="24" w:space="0"/>
        <w:bottom w:val="single" w:color="66C2BF" w:themeColor="accent1" w:sz="24" w:space="0"/>
        <w:right w:val="single" w:color="66C2BF" w:themeColor="accent1" w:sz="24" w:space="0"/>
      </w:tblBorders>
    </w:tblPr>
    <w:tcPr>
      <w:shd w:val="clear" w:color="auto" w:fill="66C2BF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28">
    <w:name w:val="List Table 5 Dark Accent 2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F844D" w:themeColor="accent2" w:sz="24" w:space="0"/>
        <w:left w:val="single" w:color="BF844D" w:themeColor="accent2" w:sz="24" w:space="0"/>
        <w:bottom w:val="single" w:color="BF844D" w:themeColor="accent2" w:sz="24" w:space="0"/>
        <w:right w:val="single" w:color="BF844D" w:themeColor="accent2" w:sz="24" w:space="0"/>
      </w:tblBorders>
    </w:tblPr>
    <w:tcPr>
      <w:shd w:val="clear" w:color="auto" w:fill="BF844D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29">
    <w:name w:val="List Table 5 Dark Accent 3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AB6140" w:themeColor="accent3" w:sz="24" w:space="0"/>
        <w:left w:val="single" w:color="AB6140" w:themeColor="accent3" w:sz="24" w:space="0"/>
        <w:bottom w:val="single" w:color="AB6140" w:themeColor="accent3" w:sz="24" w:space="0"/>
        <w:right w:val="single" w:color="AB6140" w:themeColor="accent3" w:sz="24" w:space="0"/>
      </w:tblBorders>
    </w:tblPr>
    <w:tcPr>
      <w:shd w:val="clear" w:color="auto" w:fill="AB6140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30">
    <w:name w:val="List Table 5 Dark Accent 4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AB367" w:themeColor="accent4" w:sz="24" w:space="0"/>
        <w:left w:val="single" w:color="9AB367" w:themeColor="accent4" w:sz="24" w:space="0"/>
        <w:bottom w:val="single" w:color="9AB367" w:themeColor="accent4" w:sz="24" w:space="0"/>
        <w:right w:val="single" w:color="9AB367" w:themeColor="accent4" w:sz="24" w:space="0"/>
      </w:tblBorders>
    </w:tblPr>
    <w:tcPr>
      <w:shd w:val="clear" w:color="auto" w:fill="9AB367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31">
    <w:name w:val="List Table 5 Dark Accent 5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4696B" w:themeColor="accent5" w:sz="24" w:space="0"/>
        <w:left w:val="single" w:color="B4696B" w:themeColor="accent5" w:sz="24" w:space="0"/>
        <w:bottom w:val="single" w:color="B4696B" w:themeColor="accent5" w:sz="24" w:space="0"/>
        <w:right w:val="single" w:color="B4696B" w:themeColor="accent5" w:sz="24" w:space="0"/>
      </w:tblBorders>
    </w:tblPr>
    <w:tcPr>
      <w:shd w:val="clear" w:color="auto" w:fill="B4696B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32">
    <w:name w:val="List Table 5 Dark Accent 6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1BA66" w:themeColor="accent6" w:sz="24" w:space="0"/>
        <w:left w:val="single" w:color="D1BA66" w:themeColor="accent6" w:sz="24" w:space="0"/>
        <w:bottom w:val="single" w:color="D1BA66" w:themeColor="accent6" w:sz="24" w:space="0"/>
        <w:right w:val="single" w:color="D1BA66" w:themeColor="accent6" w:sz="24" w:space="0"/>
      </w:tblBorders>
    </w:tblPr>
    <w:tcPr>
      <w:shd w:val="clear" w:color="auto" w:fill="D1BA66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33">
    <w:name w:val="List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4">
    <w:name w:val="List Table 6 Colorful Accent 1"/>
    <w:basedOn w:val="12"/>
    <w:uiPriority w:val="51"/>
    <w:pPr>
      <w:spacing w:after="0" w:line="240" w:lineRule="auto"/>
    </w:pPr>
    <w:rPr>
      <w:color w:val="3F9F9C" w:themeColor="accent1" w:themeShade="BF"/>
    </w:rPr>
    <w:tblPr>
      <w:tblBorders>
        <w:top w:val="single" w:color="66C2BF" w:themeColor="accent1" w:sz="4" w:space="0"/>
        <w:bottom w:val="single" w:color="66C2BF" w:themeColor="accent1" w:sz="4" w:space="0"/>
      </w:tblBorders>
    </w:tblPr>
    <w:tblStylePr w:type="firstRow">
      <w:rPr>
        <w:b/>
        <w:bCs/>
      </w:rPr>
      <w:tcPr>
        <w:tcBorders>
          <w:bottom w:val="single" w:color="66C2BF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66C2B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F2F2" w:themeFill="accent1" w:themeFillTint="33"/>
      </w:tcPr>
    </w:tblStylePr>
    <w:tblStylePr w:type="band1Horz">
      <w:tcPr>
        <w:shd w:val="clear" w:color="auto" w:fill="E0F2F2" w:themeFill="accent1" w:themeFillTint="33"/>
      </w:tcPr>
    </w:tblStylePr>
  </w:style>
  <w:style w:type="table" w:customStyle="1" w:styleId="335">
    <w:name w:val="List Table 6 Colorful Accent 2"/>
    <w:basedOn w:val="12"/>
    <w:uiPriority w:val="51"/>
    <w:pPr>
      <w:spacing w:after="0" w:line="240" w:lineRule="auto"/>
    </w:pPr>
    <w:rPr>
      <w:color w:val="946335" w:themeColor="accent2" w:themeShade="BF"/>
    </w:rPr>
    <w:tblPr>
      <w:tblBorders>
        <w:top w:val="single" w:color="BF844D" w:themeColor="accent2" w:sz="4" w:space="0"/>
        <w:bottom w:val="single" w:color="BF844D" w:themeColor="accent2" w:sz="4" w:space="0"/>
      </w:tblBorders>
    </w:tblPr>
    <w:tblStylePr w:type="firstRow">
      <w:rPr>
        <w:b/>
        <w:bCs/>
      </w:rPr>
      <w:tcPr>
        <w:tcBorders>
          <w:bottom w:val="single" w:color="BF844D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BF84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6DB" w:themeFill="accent2" w:themeFillTint="33"/>
      </w:tcPr>
    </w:tblStylePr>
    <w:tblStylePr w:type="band1Horz">
      <w:tcPr>
        <w:shd w:val="clear" w:color="auto" w:fill="F2E6DB" w:themeFill="accent2" w:themeFillTint="33"/>
      </w:tcPr>
    </w:tblStylePr>
  </w:style>
  <w:style w:type="table" w:customStyle="1" w:styleId="336">
    <w:name w:val="List Table 6 Colorful Accent 3"/>
    <w:basedOn w:val="12"/>
    <w:uiPriority w:val="51"/>
    <w:pPr>
      <w:spacing w:after="0" w:line="240" w:lineRule="auto"/>
    </w:pPr>
    <w:rPr>
      <w:color w:val="804930" w:themeColor="accent3" w:themeShade="BF"/>
    </w:rPr>
    <w:tblPr>
      <w:tblBorders>
        <w:top w:val="single" w:color="AB6140" w:themeColor="accent3" w:sz="4" w:space="0"/>
        <w:bottom w:val="single" w:color="AB6140" w:themeColor="accent3" w:sz="4" w:space="0"/>
      </w:tblBorders>
    </w:tblPr>
    <w:tblStylePr w:type="firstRow">
      <w:rPr>
        <w:b/>
        <w:bCs/>
      </w:rPr>
      <w:tcPr>
        <w:tcBorders>
          <w:bottom w:val="single" w:color="AB6140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AB614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0DED6" w:themeFill="accent3" w:themeFillTint="33"/>
      </w:tcPr>
    </w:tblStylePr>
    <w:tblStylePr w:type="band1Horz">
      <w:tcPr>
        <w:shd w:val="clear" w:color="auto" w:fill="F0DED6" w:themeFill="accent3" w:themeFillTint="33"/>
      </w:tcPr>
    </w:tblStylePr>
  </w:style>
  <w:style w:type="table" w:customStyle="1" w:styleId="337">
    <w:name w:val="List Table 6 Colorful Accent 4"/>
    <w:basedOn w:val="12"/>
    <w:uiPriority w:val="51"/>
    <w:pPr>
      <w:spacing w:after="0" w:line="240" w:lineRule="auto"/>
    </w:pPr>
    <w:rPr>
      <w:color w:val="768D47" w:themeColor="accent4" w:themeShade="BF"/>
    </w:rPr>
    <w:tblPr>
      <w:tblBorders>
        <w:top w:val="single" w:color="9AB367" w:themeColor="accent4" w:sz="4" w:space="0"/>
        <w:bottom w:val="single" w:color="9AB367" w:themeColor="accent4" w:sz="4" w:space="0"/>
      </w:tblBorders>
    </w:tblPr>
    <w:tblStylePr w:type="firstRow">
      <w:rPr>
        <w:b/>
        <w:bCs/>
      </w:rPr>
      <w:tcPr>
        <w:tcBorders>
          <w:bottom w:val="single" w:color="9AB367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9AB36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FE0" w:themeFill="accent4" w:themeFillTint="33"/>
      </w:tcPr>
    </w:tblStylePr>
    <w:tblStylePr w:type="band1Horz">
      <w:tcPr>
        <w:shd w:val="clear" w:color="auto" w:fill="EAEFE0" w:themeFill="accent4" w:themeFillTint="33"/>
      </w:tcPr>
    </w:tblStylePr>
  </w:style>
  <w:style w:type="table" w:customStyle="1" w:styleId="338">
    <w:name w:val="List Table 6 Colorful Accent 5"/>
    <w:basedOn w:val="12"/>
    <w:uiPriority w:val="51"/>
    <w:pPr>
      <w:spacing w:after="0" w:line="240" w:lineRule="auto"/>
    </w:pPr>
    <w:rPr>
      <w:color w:val="8F4749" w:themeColor="accent5" w:themeShade="BF"/>
    </w:rPr>
    <w:tblPr>
      <w:tblBorders>
        <w:top w:val="single" w:color="B4696B" w:themeColor="accent5" w:sz="4" w:space="0"/>
        <w:bottom w:val="single" w:color="B4696B" w:themeColor="accent5" w:sz="4" w:space="0"/>
      </w:tblBorders>
    </w:tblPr>
    <w:tblStylePr w:type="firstRow">
      <w:rPr>
        <w:b/>
        <w:bCs/>
      </w:rPr>
      <w:tcPr>
        <w:tcBorders>
          <w:bottom w:val="single" w:color="B4696B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B4696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0E1" w:themeFill="accent5" w:themeFillTint="33"/>
      </w:tcPr>
    </w:tblStylePr>
    <w:tblStylePr w:type="band1Horz">
      <w:tcPr>
        <w:shd w:val="clear" w:color="auto" w:fill="EFE0E1" w:themeFill="accent5" w:themeFillTint="33"/>
      </w:tcPr>
    </w:tblStylePr>
  </w:style>
  <w:style w:type="table" w:customStyle="1" w:styleId="339">
    <w:name w:val="List Table 6 Colorful Accent 6"/>
    <w:basedOn w:val="12"/>
    <w:uiPriority w:val="51"/>
    <w:pPr>
      <w:spacing w:after="0" w:line="240" w:lineRule="auto"/>
    </w:pPr>
    <w:rPr>
      <w:color w:val="B39836" w:themeColor="accent6" w:themeShade="BF"/>
    </w:rPr>
    <w:tblPr>
      <w:tblBorders>
        <w:top w:val="single" w:color="D1BA66" w:themeColor="accent6" w:sz="4" w:space="0"/>
        <w:bottom w:val="single" w:color="D1BA66" w:themeColor="accent6" w:sz="4" w:space="0"/>
      </w:tblBorders>
    </w:tblPr>
    <w:tblStylePr w:type="firstRow">
      <w:rPr>
        <w:b/>
        <w:bCs/>
      </w:rPr>
      <w:tcPr>
        <w:tcBorders>
          <w:bottom w:val="single" w:color="D1BA66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D1BA6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1E0" w:themeFill="accent6" w:themeFillTint="33"/>
      </w:tcPr>
    </w:tblStylePr>
    <w:tblStylePr w:type="band1Horz">
      <w:tcPr>
        <w:shd w:val="clear" w:color="auto" w:fill="F5F1E0" w:themeFill="accent6" w:themeFillTint="33"/>
      </w:tcPr>
    </w:tblStylePr>
  </w:style>
  <w:style w:type="table" w:customStyle="1" w:styleId="340">
    <w:name w:val="List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41">
    <w:name w:val="List Table 7 Colorful Accent 1"/>
    <w:basedOn w:val="12"/>
    <w:uiPriority w:val="52"/>
    <w:pPr>
      <w:spacing w:after="0" w:line="240" w:lineRule="auto"/>
    </w:pPr>
    <w:rPr>
      <w:color w:val="3F9F9C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66C2BF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66C2BF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66C2BF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66C2BF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E0F2F2" w:themeFill="accent1" w:themeFillTint="33"/>
      </w:tcPr>
    </w:tblStylePr>
    <w:tblStylePr w:type="band1Horz">
      <w:tcPr>
        <w:shd w:val="clear" w:color="auto" w:fill="E0F2F2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42">
    <w:name w:val="List Table 7 Colorful Accent 2"/>
    <w:basedOn w:val="12"/>
    <w:uiPriority w:val="52"/>
    <w:pPr>
      <w:spacing w:after="0" w:line="240" w:lineRule="auto"/>
    </w:pPr>
    <w:rPr>
      <w:color w:val="94633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F84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F84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F84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F844D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2E6DB" w:themeFill="accent2" w:themeFillTint="33"/>
      </w:tcPr>
    </w:tblStylePr>
    <w:tblStylePr w:type="band1Horz">
      <w:tcPr>
        <w:shd w:val="clear" w:color="auto" w:fill="F2E6DB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43">
    <w:name w:val="List Table 7 Colorful Accent 3"/>
    <w:basedOn w:val="12"/>
    <w:uiPriority w:val="52"/>
    <w:pPr>
      <w:spacing w:after="0" w:line="240" w:lineRule="auto"/>
    </w:pPr>
    <w:rPr>
      <w:color w:val="804930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AB614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AB614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AB614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AB6140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0DED6" w:themeFill="accent3" w:themeFillTint="33"/>
      </w:tcPr>
    </w:tblStylePr>
    <w:tblStylePr w:type="band1Horz">
      <w:tcPr>
        <w:shd w:val="clear" w:color="auto" w:fill="F0DED6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44">
    <w:name w:val="List Table 7 Colorful Accent 4"/>
    <w:basedOn w:val="12"/>
    <w:uiPriority w:val="52"/>
    <w:pPr>
      <w:spacing w:after="0" w:line="240" w:lineRule="auto"/>
    </w:pPr>
    <w:rPr>
      <w:color w:val="768D47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AB36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AB36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AB36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AB367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AEFE0" w:themeFill="accent4" w:themeFillTint="33"/>
      </w:tcPr>
    </w:tblStylePr>
    <w:tblStylePr w:type="band1Horz">
      <w:tcPr>
        <w:shd w:val="clear" w:color="auto" w:fill="EAEFE0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45">
    <w:name w:val="List Table 7 Colorful Accent 5"/>
    <w:basedOn w:val="12"/>
    <w:uiPriority w:val="52"/>
    <w:pPr>
      <w:spacing w:after="0" w:line="240" w:lineRule="auto"/>
    </w:pPr>
    <w:rPr>
      <w:color w:val="8F4749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4696B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4696B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4696B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4696B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EFE0E1" w:themeFill="accent5" w:themeFillTint="33"/>
      </w:tcPr>
    </w:tblStylePr>
    <w:tblStylePr w:type="band1Horz">
      <w:tcPr>
        <w:shd w:val="clear" w:color="auto" w:fill="EFE0E1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46">
    <w:name w:val="List Table 7 Colorful Accent 6"/>
    <w:basedOn w:val="12"/>
    <w:uiPriority w:val="52"/>
    <w:pPr>
      <w:spacing w:after="0" w:line="240" w:lineRule="auto"/>
    </w:pPr>
    <w:rPr>
      <w:color w:val="B39836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1BA6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1BA6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1BA6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1BA66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5F1E0" w:themeFill="accent6" w:themeFillTint="33"/>
      </w:tcPr>
    </w:tblStylePr>
    <w:tblStylePr w:type="band1Horz">
      <w:tcPr>
        <w:shd w:val="clear" w:color="auto" w:fill="F5F1E0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347">
    <w:name w:val="Medium Grid 1"/>
    <w:basedOn w:val="12"/>
    <w:semiHidden/>
    <w:unhideWhenUsed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348">
    <w:name w:val="Medium Grid 1 Accent 1"/>
    <w:basedOn w:val="12"/>
    <w:semiHidden/>
    <w:unhideWhenUsed/>
    <w:uiPriority w:val="67"/>
    <w:pPr>
      <w:spacing w:after="0" w:line="240" w:lineRule="auto"/>
    </w:pPr>
    <w:tblPr>
      <w:tblBorders>
        <w:top w:val="single" w:color="8CD1CF" w:themeColor="accent1" w:themeTint="BF" w:sz="8" w:space="0"/>
        <w:left w:val="single" w:color="8CD1CF" w:themeColor="accent1" w:themeTint="BF" w:sz="8" w:space="0"/>
        <w:bottom w:val="single" w:color="8CD1CF" w:themeColor="accent1" w:themeTint="BF" w:sz="8" w:space="0"/>
        <w:right w:val="single" w:color="8CD1CF" w:themeColor="accent1" w:themeTint="BF" w:sz="8" w:space="0"/>
        <w:insideH w:val="single" w:color="8CD1CF" w:themeColor="accent1" w:themeTint="BF" w:sz="8" w:space="0"/>
        <w:insideV w:val="single" w:color="8CD1CF" w:themeColor="accent1" w:themeTint="BF" w:sz="8" w:space="0"/>
      </w:tblBorders>
    </w:tblPr>
    <w:tcPr>
      <w:shd w:val="clear" w:color="auto" w:fill="D9EF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8CD1C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2E0DF" w:themeFill="accent1" w:themeFillTint="7F"/>
      </w:tcPr>
    </w:tblStylePr>
    <w:tblStylePr w:type="band1Horz">
      <w:tcPr>
        <w:shd w:val="clear" w:color="auto" w:fill="B2E0DF" w:themeFill="accent1" w:themeFillTint="7F"/>
      </w:tcPr>
    </w:tblStylePr>
  </w:style>
  <w:style w:type="table" w:styleId="349">
    <w:name w:val="Medium Grid 1 Accent 2"/>
    <w:basedOn w:val="12"/>
    <w:semiHidden/>
    <w:unhideWhenUsed/>
    <w:uiPriority w:val="67"/>
    <w:pPr>
      <w:spacing w:after="0" w:line="240" w:lineRule="auto"/>
    </w:pPr>
    <w:tblPr>
      <w:tblBorders>
        <w:top w:val="single" w:color="CFA279" w:themeColor="accent2" w:themeTint="BF" w:sz="8" w:space="0"/>
        <w:left w:val="single" w:color="CFA279" w:themeColor="accent2" w:themeTint="BF" w:sz="8" w:space="0"/>
        <w:bottom w:val="single" w:color="CFA279" w:themeColor="accent2" w:themeTint="BF" w:sz="8" w:space="0"/>
        <w:right w:val="single" w:color="CFA279" w:themeColor="accent2" w:themeTint="BF" w:sz="8" w:space="0"/>
        <w:insideH w:val="single" w:color="CFA279" w:themeColor="accent2" w:themeTint="BF" w:sz="8" w:space="0"/>
        <w:insideV w:val="single" w:color="CFA279" w:themeColor="accent2" w:themeTint="BF" w:sz="8" w:space="0"/>
      </w:tblBorders>
    </w:tblPr>
    <w:tcPr>
      <w:shd w:val="clear" w:color="auto" w:fill="EFE0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A2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C1A6" w:themeFill="accent2" w:themeFillTint="7F"/>
      </w:tcPr>
    </w:tblStylePr>
    <w:tblStylePr w:type="band1Horz">
      <w:tcPr>
        <w:shd w:val="clear" w:color="auto" w:fill="DFC1A6" w:themeFill="accent2" w:themeFillTint="7F"/>
      </w:tcPr>
    </w:tblStylePr>
  </w:style>
  <w:style w:type="table" w:styleId="350">
    <w:name w:val="Medium Grid 1 Accent 3"/>
    <w:basedOn w:val="12"/>
    <w:semiHidden/>
    <w:unhideWhenUsed/>
    <w:uiPriority w:val="67"/>
    <w:pPr>
      <w:spacing w:after="0" w:line="240" w:lineRule="auto"/>
    </w:pPr>
    <w:tblPr>
      <w:tblBorders>
        <w:top w:val="single" w:color="C68669" w:themeColor="accent3" w:themeTint="BF" w:sz="8" w:space="0"/>
        <w:left w:val="single" w:color="C68669" w:themeColor="accent3" w:themeTint="BF" w:sz="8" w:space="0"/>
        <w:bottom w:val="single" w:color="C68669" w:themeColor="accent3" w:themeTint="BF" w:sz="8" w:space="0"/>
        <w:right w:val="single" w:color="C68669" w:themeColor="accent3" w:themeTint="BF" w:sz="8" w:space="0"/>
        <w:insideH w:val="single" w:color="C68669" w:themeColor="accent3" w:themeTint="BF" w:sz="8" w:space="0"/>
        <w:insideV w:val="single" w:color="C68669" w:themeColor="accent3" w:themeTint="BF" w:sz="8" w:space="0"/>
      </w:tblBorders>
    </w:tblPr>
    <w:tcPr>
      <w:shd w:val="clear" w:color="auto" w:fill="ECD7C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6866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AE9B" w:themeFill="accent3" w:themeFillTint="7F"/>
      </w:tcPr>
    </w:tblStylePr>
    <w:tblStylePr w:type="band1Horz">
      <w:tcPr>
        <w:shd w:val="clear" w:color="auto" w:fill="D9AE9B" w:themeFill="accent3" w:themeFillTint="7F"/>
      </w:tcPr>
    </w:tblStylePr>
  </w:style>
  <w:style w:type="table" w:styleId="351">
    <w:name w:val="Medium Grid 1 Accent 4"/>
    <w:basedOn w:val="12"/>
    <w:semiHidden/>
    <w:unhideWhenUsed/>
    <w:uiPriority w:val="67"/>
    <w:pPr>
      <w:spacing w:after="0" w:line="240" w:lineRule="auto"/>
    </w:pPr>
    <w:tblPr>
      <w:tblBorders>
        <w:top w:val="single" w:color="B3C68D" w:themeColor="accent4" w:themeTint="BF" w:sz="8" w:space="0"/>
        <w:left w:val="single" w:color="B3C68D" w:themeColor="accent4" w:themeTint="BF" w:sz="8" w:space="0"/>
        <w:bottom w:val="single" w:color="B3C68D" w:themeColor="accent4" w:themeTint="BF" w:sz="8" w:space="0"/>
        <w:right w:val="single" w:color="B3C68D" w:themeColor="accent4" w:themeTint="BF" w:sz="8" w:space="0"/>
        <w:insideH w:val="single" w:color="B3C68D" w:themeColor="accent4" w:themeTint="BF" w:sz="8" w:space="0"/>
        <w:insideV w:val="single" w:color="B3C68D" w:themeColor="accent4" w:themeTint="BF" w:sz="8" w:space="0"/>
      </w:tblBorders>
    </w:tblPr>
    <w:tcPr>
      <w:shd w:val="clear" w:color="auto" w:fill="E6ECD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3C68D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D9B3" w:themeFill="accent4" w:themeFillTint="7F"/>
      </w:tcPr>
    </w:tblStylePr>
    <w:tblStylePr w:type="band1Horz">
      <w:tcPr>
        <w:shd w:val="clear" w:color="auto" w:fill="CCD9B3" w:themeFill="accent4" w:themeFillTint="7F"/>
      </w:tcPr>
    </w:tblStylePr>
  </w:style>
  <w:style w:type="table" w:styleId="352">
    <w:name w:val="Medium Grid 1 Accent 5"/>
    <w:basedOn w:val="12"/>
    <w:semiHidden/>
    <w:unhideWhenUsed/>
    <w:uiPriority w:val="67"/>
    <w:pPr>
      <w:spacing w:after="0" w:line="240" w:lineRule="auto"/>
    </w:pPr>
    <w:tblPr>
      <w:tblBorders>
        <w:top w:val="single" w:color="C68E90" w:themeColor="accent5" w:themeTint="BF" w:sz="8" w:space="0"/>
        <w:left w:val="single" w:color="C68E90" w:themeColor="accent5" w:themeTint="BF" w:sz="8" w:space="0"/>
        <w:bottom w:val="single" w:color="C68E90" w:themeColor="accent5" w:themeTint="BF" w:sz="8" w:space="0"/>
        <w:right w:val="single" w:color="C68E90" w:themeColor="accent5" w:themeTint="BF" w:sz="8" w:space="0"/>
        <w:insideH w:val="single" w:color="C68E90" w:themeColor="accent5" w:themeTint="BF" w:sz="8" w:space="0"/>
        <w:insideV w:val="single" w:color="C68E90" w:themeColor="accent5" w:themeTint="BF" w:sz="8" w:space="0"/>
      </w:tblBorders>
    </w:tblPr>
    <w:tcPr>
      <w:shd w:val="clear" w:color="auto" w:fill="ECD9D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68E9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B4B5" w:themeFill="accent5" w:themeFillTint="7F"/>
      </w:tcPr>
    </w:tblStylePr>
    <w:tblStylePr w:type="band1Horz">
      <w:tcPr>
        <w:shd w:val="clear" w:color="auto" w:fill="D9B4B5" w:themeFill="accent5" w:themeFillTint="7F"/>
      </w:tcPr>
    </w:tblStylePr>
  </w:style>
  <w:style w:type="table" w:styleId="353">
    <w:name w:val="Medium Grid 1 Accent 6"/>
    <w:basedOn w:val="12"/>
    <w:semiHidden/>
    <w:unhideWhenUsed/>
    <w:uiPriority w:val="67"/>
    <w:pPr>
      <w:spacing w:after="0" w:line="240" w:lineRule="auto"/>
    </w:pPr>
    <w:tblPr>
      <w:tblBorders>
        <w:top w:val="single" w:color="DCCB8C" w:themeColor="accent6" w:themeTint="BF" w:sz="8" w:space="0"/>
        <w:left w:val="single" w:color="DCCB8C" w:themeColor="accent6" w:themeTint="BF" w:sz="8" w:space="0"/>
        <w:bottom w:val="single" w:color="DCCB8C" w:themeColor="accent6" w:themeTint="BF" w:sz="8" w:space="0"/>
        <w:right w:val="single" w:color="DCCB8C" w:themeColor="accent6" w:themeTint="BF" w:sz="8" w:space="0"/>
        <w:insideH w:val="single" w:color="DCCB8C" w:themeColor="accent6" w:themeTint="BF" w:sz="8" w:space="0"/>
        <w:insideV w:val="single" w:color="DCCB8C" w:themeColor="accent6" w:themeTint="BF" w:sz="8" w:space="0"/>
      </w:tblBorders>
    </w:tblPr>
    <w:tcPr>
      <w:shd w:val="clear" w:color="auto" w:fill="F3EDD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DCCB8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CB2" w:themeFill="accent6" w:themeFillTint="7F"/>
      </w:tcPr>
    </w:tblStylePr>
    <w:tblStylePr w:type="band1Horz">
      <w:tcPr>
        <w:shd w:val="clear" w:color="auto" w:fill="E8DCB2" w:themeFill="accent6" w:themeFillTint="7F"/>
      </w:tcPr>
    </w:tblStylePr>
  </w:style>
  <w:style w:type="table" w:styleId="354">
    <w:name w:val="Medium Grid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355">
    <w:name w:val="Medium Grid 2 Accent 1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6C2BF" w:themeColor="accent1" w:sz="8" w:space="0"/>
        <w:left w:val="single" w:color="66C2BF" w:themeColor="accent1" w:sz="8" w:space="0"/>
        <w:bottom w:val="single" w:color="66C2BF" w:themeColor="accent1" w:sz="8" w:space="0"/>
        <w:right w:val="single" w:color="66C2BF" w:themeColor="accent1" w:sz="8" w:space="0"/>
        <w:insideH w:val="single" w:color="66C2BF" w:themeColor="accent1" w:sz="8" w:space="0"/>
        <w:insideV w:val="single" w:color="66C2BF" w:themeColor="accent1" w:sz="8" w:space="0"/>
      </w:tblBorders>
    </w:tblPr>
    <w:tcPr>
      <w:shd w:val="clear" w:color="auto" w:fill="D9EFEF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FF9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F2" w:themeFill="accent1" w:themeFillTint="33"/>
      </w:tcPr>
    </w:tblStylePr>
    <w:tblStylePr w:type="band1Vert">
      <w:tcPr>
        <w:shd w:val="clear" w:color="auto" w:fill="B2E0DF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2E0DF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356">
    <w:name w:val="Medium Grid 2 Accent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F844D" w:themeColor="accent2" w:sz="8" w:space="0"/>
        <w:left w:val="single" w:color="BF844D" w:themeColor="accent2" w:sz="8" w:space="0"/>
        <w:bottom w:val="single" w:color="BF844D" w:themeColor="accent2" w:sz="8" w:space="0"/>
        <w:right w:val="single" w:color="BF844D" w:themeColor="accent2" w:sz="8" w:space="0"/>
        <w:insideH w:val="single" w:color="BF844D" w:themeColor="accent2" w:sz="8" w:space="0"/>
        <w:insideV w:val="single" w:color="BF844D" w:themeColor="accent2" w:sz="8" w:space="0"/>
      </w:tblBorders>
    </w:tblPr>
    <w:tcPr>
      <w:shd w:val="clear" w:color="auto" w:fill="EFE0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F2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6DB" w:themeFill="accent2" w:themeFillTint="33"/>
      </w:tcPr>
    </w:tblStylePr>
    <w:tblStylePr w:type="band1Vert">
      <w:tcPr>
        <w:shd w:val="clear" w:color="auto" w:fill="DFC1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C1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357">
    <w:name w:val="Medium Grid 2 Accent 3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AB6140" w:themeColor="accent3" w:sz="8" w:space="0"/>
        <w:left w:val="single" w:color="AB6140" w:themeColor="accent3" w:sz="8" w:space="0"/>
        <w:bottom w:val="single" w:color="AB6140" w:themeColor="accent3" w:sz="8" w:space="0"/>
        <w:right w:val="single" w:color="AB6140" w:themeColor="accent3" w:sz="8" w:space="0"/>
        <w:insideH w:val="single" w:color="AB6140" w:themeColor="accent3" w:sz="8" w:space="0"/>
        <w:insideV w:val="single" w:color="AB6140" w:themeColor="accent3" w:sz="8" w:space="0"/>
      </w:tblBorders>
    </w:tblPr>
    <w:tcPr>
      <w:shd w:val="clear" w:color="auto" w:fill="ECD7CD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7EFEB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ED6" w:themeFill="accent3" w:themeFillTint="33"/>
      </w:tcPr>
    </w:tblStylePr>
    <w:tblStylePr w:type="band1Vert">
      <w:tcPr>
        <w:shd w:val="clear" w:color="auto" w:fill="D9AE9B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9AE9B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358">
    <w:name w:val="Medium Grid 2 Accent 4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AB367" w:themeColor="accent4" w:sz="8" w:space="0"/>
        <w:left w:val="single" w:color="9AB367" w:themeColor="accent4" w:sz="8" w:space="0"/>
        <w:bottom w:val="single" w:color="9AB367" w:themeColor="accent4" w:sz="8" w:space="0"/>
        <w:right w:val="single" w:color="9AB367" w:themeColor="accent4" w:sz="8" w:space="0"/>
        <w:insideH w:val="single" w:color="9AB367" w:themeColor="accent4" w:sz="8" w:space="0"/>
        <w:insideV w:val="single" w:color="9AB367" w:themeColor="accent4" w:sz="8" w:space="0"/>
      </w:tblBorders>
    </w:tblPr>
    <w:tcPr>
      <w:shd w:val="clear" w:color="auto" w:fill="E6ECD9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7F0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FE0" w:themeFill="accent4" w:themeFillTint="33"/>
      </w:tcPr>
    </w:tblStylePr>
    <w:tblStylePr w:type="band1Vert">
      <w:tcPr>
        <w:shd w:val="clear" w:color="auto" w:fill="CCD9B3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CD9B3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359">
    <w:name w:val="Medium Grid 2 Accent 5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4696B" w:themeColor="accent5" w:sz="8" w:space="0"/>
        <w:left w:val="single" w:color="B4696B" w:themeColor="accent5" w:sz="8" w:space="0"/>
        <w:bottom w:val="single" w:color="B4696B" w:themeColor="accent5" w:sz="8" w:space="0"/>
        <w:right w:val="single" w:color="B4696B" w:themeColor="accent5" w:sz="8" w:space="0"/>
        <w:insideH w:val="single" w:color="B4696B" w:themeColor="accent5" w:sz="8" w:space="0"/>
        <w:insideV w:val="single" w:color="B4696B" w:themeColor="accent5" w:sz="8" w:space="0"/>
      </w:tblBorders>
    </w:tblPr>
    <w:tcPr>
      <w:shd w:val="clear" w:color="auto" w:fill="ECD9DA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7F0F0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0E1" w:themeFill="accent5" w:themeFillTint="33"/>
      </w:tcPr>
    </w:tblStylePr>
    <w:tblStylePr w:type="band1Vert">
      <w:tcPr>
        <w:shd w:val="clear" w:color="auto" w:fill="D9B4B5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9B4B5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360">
    <w:name w:val="Medium Grid 2 Accent 6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1BA66" w:themeColor="accent6" w:sz="8" w:space="0"/>
        <w:left w:val="single" w:color="D1BA66" w:themeColor="accent6" w:sz="8" w:space="0"/>
        <w:bottom w:val="single" w:color="D1BA66" w:themeColor="accent6" w:sz="8" w:space="0"/>
        <w:right w:val="single" w:color="D1BA66" w:themeColor="accent6" w:sz="8" w:space="0"/>
        <w:insideH w:val="single" w:color="D1BA66" w:themeColor="accent6" w:sz="8" w:space="0"/>
        <w:insideV w:val="single" w:color="D1BA66" w:themeColor="accent6" w:sz="8" w:space="0"/>
      </w:tblBorders>
    </w:tblPr>
    <w:tcPr>
      <w:shd w:val="clear" w:color="auto" w:fill="F3EDD9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AF8EF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1E0" w:themeFill="accent6" w:themeFillTint="33"/>
      </w:tcPr>
    </w:tblStylePr>
    <w:tblStylePr w:type="band1Vert">
      <w:tcPr>
        <w:shd w:val="clear" w:color="auto" w:fill="E8DCB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E8DCB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361">
    <w:name w:val="Medium Grid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362">
    <w:name w:val="Medium Grid 3 Accent 1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9EFEF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6C2BF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6C2BF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6C2BF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E0DF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2E0DF" w:themeFill="accent1" w:themeFillTint="7F"/>
      </w:tcPr>
    </w:tblStylePr>
  </w:style>
  <w:style w:type="table" w:styleId="363">
    <w:name w:val="Medium Grid 3 Accent 2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E0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F84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F84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F84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C1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C1A6" w:themeFill="accent2" w:themeFillTint="7F"/>
      </w:tcPr>
    </w:tblStylePr>
  </w:style>
  <w:style w:type="table" w:styleId="364">
    <w:name w:val="Medium Grid 3 Accent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D7CD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AB6140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AB6140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B6140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9AE9B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9AE9B" w:themeFill="accent3" w:themeFillTint="7F"/>
      </w:tcPr>
    </w:tblStylePr>
  </w:style>
  <w:style w:type="table" w:styleId="365">
    <w:name w:val="Medium Grid 3 Accent 4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CD9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AB367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AB367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AB367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9B3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CD9B3" w:themeFill="accent4" w:themeFillTint="7F"/>
      </w:tcPr>
    </w:tblStylePr>
  </w:style>
  <w:style w:type="table" w:styleId="366">
    <w:name w:val="Medium Grid 3 Accent 5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D9DA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4696B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4696B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4696B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9B4B5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9B4B5" w:themeFill="accent5" w:themeFillTint="7F"/>
      </w:tcPr>
    </w:tblStylePr>
  </w:style>
  <w:style w:type="table" w:styleId="367">
    <w:name w:val="Medium Grid 3 Accent 6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EDD9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1BA6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1BA6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1BA6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DCB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8DCB2" w:themeFill="accent6" w:themeFillTint="7F"/>
      </w:tcPr>
    </w:tblStylePr>
  </w:style>
  <w:style w:type="table" w:styleId="368">
    <w:name w:val="Medium List 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32220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369">
    <w:name w:val="Medium List 1 Accent 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C2BF" w:themeColor="accent1" w:sz="8" w:space="0"/>
        <w:bottom w:val="single" w:color="66C2BF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66C2BF" w:themeColor="accent1" w:sz="8" w:space="0"/>
        </w:tcBorders>
      </w:tcPr>
    </w:tblStylePr>
    <w:tblStylePr w:type="lastRow">
      <w:rPr>
        <w:b/>
        <w:bCs/>
        <w:color w:val="232220" w:themeColor="text2"/>
        <w14:textFill>
          <w14:solidFill>
            <w14:schemeClr w14:val="tx2"/>
          </w14:solidFill>
        </w14:textFill>
      </w:rPr>
      <w:tcPr>
        <w:tcBorders>
          <w:top w:val="single" w:color="66C2BF" w:themeColor="accent1" w:sz="8" w:space="0"/>
          <w:bottom w:val="single" w:color="66C2BF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66C2BF" w:themeColor="accent1" w:sz="8" w:space="0"/>
          <w:bottom w:val="single" w:color="66C2BF" w:themeColor="accent1" w:sz="8" w:space="0"/>
        </w:tcBorders>
      </w:tcPr>
    </w:tblStylePr>
    <w:tblStylePr w:type="band1Vert">
      <w:tcPr>
        <w:shd w:val="clear" w:color="auto" w:fill="D9EFEF" w:themeFill="accent1" w:themeFillTint="3F"/>
      </w:tcPr>
    </w:tblStylePr>
    <w:tblStylePr w:type="band1Horz">
      <w:tcPr>
        <w:shd w:val="clear" w:color="auto" w:fill="D9EFEF" w:themeFill="accent1" w:themeFillTint="3F"/>
      </w:tcPr>
    </w:tblStylePr>
  </w:style>
  <w:style w:type="table" w:styleId="370">
    <w:name w:val="Medium List 1 Accent 2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F844D" w:themeColor="accent2" w:sz="8" w:space="0"/>
        <w:bottom w:val="single" w:color="BF84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BF844D" w:themeColor="accent2" w:sz="8" w:space="0"/>
        </w:tcBorders>
      </w:tcPr>
    </w:tblStylePr>
    <w:tblStylePr w:type="lastRow">
      <w:rPr>
        <w:b/>
        <w:bCs/>
        <w:color w:val="232220" w:themeColor="text2"/>
        <w14:textFill>
          <w14:solidFill>
            <w14:schemeClr w14:val="tx2"/>
          </w14:solidFill>
        </w14:textFill>
      </w:rPr>
      <w:tcPr>
        <w:tcBorders>
          <w:top w:val="single" w:color="BF844D" w:themeColor="accent2" w:sz="8" w:space="0"/>
          <w:bottom w:val="single" w:color="BF84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BF844D" w:themeColor="accent2" w:sz="8" w:space="0"/>
          <w:bottom w:val="single" w:color="BF844D" w:themeColor="accent2" w:sz="8" w:space="0"/>
        </w:tcBorders>
      </w:tcPr>
    </w:tblStylePr>
    <w:tblStylePr w:type="band1Vert">
      <w:tcPr>
        <w:shd w:val="clear" w:color="auto" w:fill="EFE0D3" w:themeFill="accent2" w:themeFillTint="3F"/>
      </w:tcPr>
    </w:tblStylePr>
    <w:tblStylePr w:type="band1Horz">
      <w:tcPr>
        <w:shd w:val="clear" w:color="auto" w:fill="EFE0D3" w:themeFill="accent2" w:themeFillTint="3F"/>
      </w:tcPr>
    </w:tblStylePr>
  </w:style>
  <w:style w:type="table" w:styleId="371">
    <w:name w:val="Medium List 1 Accent 3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AB6140" w:themeColor="accent3" w:sz="8" w:space="0"/>
        <w:bottom w:val="single" w:color="AB614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AB6140" w:themeColor="accent3" w:sz="8" w:space="0"/>
        </w:tcBorders>
      </w:tcPr>
    </w:tblStylePr>
    <w:tblStylePr w:type="lastRow">
      <w:rPr>
        <w:b/>
        <w:bCs/>
        <w:color w:val="232220" w:themeColor="text2"/>
        <w14:textFill>
          <w14:solidFill>
            <w14:schemeClr w14:val="tx2"/>
          </w14:solidFill>
        </w14:textFill>
      </w:rPr>
      <w:tcPr>
        <w:tcBorders>
          <w:top w:val="single" w:color="AB6140" w:themeColor="accent3" w:sz="8" w:space="0"/>
          <w:bottom w:val="single" w:color="AB614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AB6140" w:themeColor="accent3" w:sz="8" w:space="0"/>
          <w:bottom w:val="single" w:color="AB6140" w:themeColor="accent3" w:sz="8" w:space="0"/>
        </w:tcBorders>
      </w:tcPr>
    </w:tblStylePr>
    <w:tblStylePr w:type="band1Vert">
      <w:tcPr>
        <w:shd w:val="clear" w:color="auto" w:fill="ECD7CD" w:themeFill="accent3" w:themeFillTint="3F"/>
      </w:tcPr>
    </w:tblStylePr>
    <w:tblStylePr w:type="band1Horz">
      <w:tcPr>
        <w:shd w:val="clear" w:color="auto" w:fill="ECD7CD" w:themeFill="accent3" w:themeFillTint="3F"/>
      </w:tcPr>
    </w:tblStylePr>
  </w:style>
  <w:style w:type="table" w:styleId="372">
    <w:name w:val="Medium List 1 Accent 4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AB367" w:themeColor="accent4" w:sz="8" w:space="0"/>
        <w:bottom w:val="single" w:color="9AB36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AB367" w:themeColor="accent4" w:sz="8" w:space="0"/>
        </w:tcBorders>
      </w:tcPr>
    </w:tblStylePr>
    <w:tblStylePr w:type="lastRow">
      <w:rPr>
        <w:b/>
        <w:bCs/>
        <w:color w:val="232220" w:themeColor="text2"/>
        <w14:textFill>
          <w14:solidFill>
            <w14:schemeClr w14:val="tx2"/>
          </w14:solidFill>
        </w14:textFill>
      </w:rPr>
      <w:tcPr>
        <w:tcBorders>
          <w:top w:val="single" w:color="9AB367" w:themeColor="accent4" w:sz="8" w:space="0"/>
          <w:bottom w:val="single" w:color="9AB36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AB367" w:themeColor="accent4" w:sz="8" w:space="0"/>
          <w:bottom w:val="single" w:color="9AB367" w:themeColor="accent4" w:sz="8" w:space="0"/>
        </w:tcBorders>
      </w:tcPr>
    </w:tblStylePr>
    <w:tblStylePr w:type="band1Vert">
      <w:tcPr>
        <w:shd w:val="clear" w:color="auto" w:fill="E6ECD9" w:themeFill="accent4" w:themeFillTint="3F"/>
      </w:tcPr>
    </w:tblStylePr>
    <w:tblStylePr w:type="band1Horz">
      <w:tcPr>
        <w:shd w:val="clear" w:color="auto" w:fill="E6ECD9" w:themeFill="accent4" w:themeFillTint="3F"/>
      </w:tcPr>
    </w:tblStylePr>
  </w:style>
  <w:style w:type="table" w:styleId="373">
    <w:name w:val="Medium List 1 Accent 5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4696B" w:themeColor="accent5" w:sz="8" w:space="0"/>
        <w:bottom w:val="single" w:color="B4696B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B4696B" w:themeColor="accent5" w:sz="8" w:space="0"/>
        </w:tcBorders>
      </w:tcPr>
    </w:tblStylePr>
    <w:tblStylePr w:type="lastRow">
      <w:rPr>
        <w:b/>
        <w:bCs/>
        <w:color w:val="232220" w:themeColor="text2"/>
        <w14:textFill>
          <w14:solidFill>
            <w14:schemeClr w14:val="tx2"/>
          </w14:solidFill>
        </w14:textFill>
      </w:rPr>
      <w:tcPr>
        <w:tcBorders>
          <w:top w:val="single" w:color="B4696B" w:themeColor="accent5" w:sz="8" w:space="0"/>
          <w:bottom w:val="single" w:color="B4696B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B4696B" w:themeColor="accent5" w:sz="8" w:space="0"/>
          <w:bottom w:val="single" w:color="B4696B" w:themeColor="accent5" w:sz="8" w:space="0"/>
        </w:tcBorders>
      </w:tcPr>
    </w:tblStylePr>
    <w:tblStylePr w:type="band1Vert">
      <w:tcPr>
        <w:shd w:val="clear" w:color="auto" w:fill="ECD9DA" w:themeFill="accent5" w:themeFillTint="3F"/>
      </w:tcPr>
    </w:tblStylePr>
    <w:tblStylePr w:type="band1Horz">
      <w:tcPr>
        <w:shd w:val="clear" w:color="auto" w:fill="ECD9DA" w:themeFill="accent5" w:themeFillTint="3F"/>
      </w:tcPr>
    </w:tblStylePr>
  </w:style>
  <w:style w:type="table" w:styleId="374">
    <w:name w:val="Medium List 1 Accent 6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1BA66" w:themeColor="accent6" w:sz="8" w:space="0"/>
        <w:bottom w:val="single" w:color="D1BA6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D1BA66" w:themeColor="accent6" w:sz="8" w:space="0"/>
        </w:tcBorders>
      </w:tcPr>
    </w:tblStylePr>
    <w:tblStylePr w:type="lastRow">
      <w:rPr>
        <w:b/>
        <w:bCs/>
        <w:color w:val="232220" w:themeColor="text2"/>
        <w14:textFill>
          <w14:solidFill>
            <w14:schemeClr w14:val="tx2"/>
          </w14:solidFill>
        </w14:textFill>
      </w:rPr>
      <w:tcPr>
        <w:tcBorders>
          <w:top w:val="single" w:color="D1BA66" w:themeColor="accent6" w:sz="8" w:space="0"/>
          <w:bottom w:val="single" w:color="D1BA6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D1BA66" w:themeColor="accent6" w:sz="8" w:space="0"/>
          <w:bottom w:val="single" w:color="D1BA66" w:themeColor="accent6" w:sz="8" w:space="0"/>
        </w:tcBorders>
      </w:tcPr>
    </w:tblStylePr>
    <w:tblStylePr w:type="band1Vert">
      <w:tcPr>
        <w:shd w:val="clear" w:color="auto" w:fill="F3EDD9" w:themeFill="accent6" w:themeFillTint="3F"/>
      </w:tcPr>
    </w:tblStylePr>
    <w:tblStylePr w:type="band1Horz">
      <w:tcPr>
        <w:shd w:val="clear" w:color="auto" w:fill="F3EDD9" w:themeFill="accent6" w:themeFillTint="3F"/>
      </w:tcPr>
    </w:tblStylePr>
  </w:style>
  <w:style w:type="table" w:styleId="375">
    <w:name w:val="Medium Lis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376">
    <w:name w:val="Medium List 2 Accent 1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6C2BF" w:themeColor="accent1" w:sz="8" w:space="0"/>
        <w:left w:val="single" w:color="66C2BF" w:themeColor="accent1" w:sz="8" w:space="0"/>
        <w:bottom w:val="single" w:color="66C2BF" w:themeColor="accent1" w:sz="8" w:space="0"/>
        <w:right w:val="single" w:color="66C2BF" w:themeColor="accen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66C2BF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66C2BF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66C2BF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9EFEF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9EFEF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377">
    <w:name w:val="Medium List 2 Accen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F844D" w:themeColor="accent2" w:sz="8" w:space="0"/>
        <w:left w:val="single" w:color="BF844D" w:themeColor="accent2" w:sz="8" w:space="0"/>
        <w:bottom w:val="single" w:color="BF844D" w:themeColor="accent2" w:sz="8" w:space="0"/>
        <w:right w:val="single" w:color="BF844D" w:themeColor="accent2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BF84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BF84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BF84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E0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E0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378">
    <w:name w:val="Medium List 2 Accent 3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AB6140" w:themeColor="accent3" w:sz="8" w:space="0"/>
        <w:left w:val="single" w:color="AB6140" w:themeColor="accent3" w:sz="8" w:space="0"/>
        <w:bottom w:val="single" w:color="AB6140" w:themeColor="accent3" w:sz="8" w:space="0"/>
        <w:right w:val="single" w:color="AB6140" w:themeColor="accent3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AB614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AB614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AB614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CD7CD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CD7CD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379">
    <w:name w:val="Medium List 2 Accent 4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AB367" w:themeColor="accent4" w:sz="8" w:space="0"/>
        <w:left w:val="single" w:color="9AB367" w:themeColor="accent4" w:sz="8" w:space="0"/>
        <w:bottom w:val="single" w:color="9AB367" w:themeColor="accent4" w:sz="8" w:space="0"/>
        <w:right w:val="single" w:color="9AB367" w:themeColor="accent4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AB36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AB36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AB36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CD9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380">
    <w:name w:val="Medium List 2 Accent 5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4696B" w:themeColor="accent5" w:sz="8" w:space="0"/>
        <w:left w:val="single" w:color="B4696B" w:themeColor="accent5" w:sz="8" w:space="0"/>
        <w:bottom w:val="single" w:color="B4696B" w:themeColor="accent5" w:sz="8" w:space="0"/>
        <w:right w:val="single" w:color="B4696B" w:themeColor="accent5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B4696B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B4696B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B4696B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CD9DA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381">
    <w:name w:val="Medium List 2 Accent 6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1BA66" w:themeColor="accent6" w:sz="8" w:space="0"/>
        <w:left w:val="single" w:color="D1BA66" w:themeColor="accent6" w:sz="8" w:space="0"/>
        <w:bottom w:val="single" w:color="D1BA66" w:themeColor="accent6" w:sz="8" w:space="0"/>
        <w:right w:val="single" w:color="D1BA66" w:themeColor="accent6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D1BA6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D1BA6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D1BA6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3EDD9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382">
    <w:name w:val="Medium Shading 1"/>
    <w:basedOn w:val="12"/>
    <w:semiHidden/>
    <w:unhideWhenUsed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83">
    <w:name w:val="Medium Shading 1 Accent 1"/>
    <w:basedOn w:val="12"/>
    <w:semiHidden/>
    <w:unhideWhenUsed/>
    <w:uiPriority w:val="63"/>
    <w:pPr>
      <w:spacing w:after="0" w:line="240" w:lineRule="auto"/>
    </w:pPr>
    <w:tblPr>
      <w:tblBorders>
        <w:top w:val="single" w:color="8CD1CF" w:themeColor="accent1" w:themeTint="BF" w:sz="8" w:space="0"/>
        <w:left w:val="single" w:color="8CD1CF" w:themeColor="accent1" w:themeTint="BF" w:sz="8" w:space="0"/>
        <w:bottom w:val="single" w:color="8CD1CF" w:themeColor="accent1" w:themeTint="BF" w:sz="8" w:space="0"/>
        <w:right w:val="single" w:color="8CD1CF" w:themeColor="accent1" w:themeTint="BF" w:sz="8" w:space="0"/>
        <w:insideH w:val="single" w:color="8CD1C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CD1CF" w:themeColor="accent1" w:themeTint="BF" w:sz="8" w:space="0"/>
          <w:left w:val="single" w:color="8CD1CF" w:themeColor="accent1" w:themeTint="BF" w:sz="8" w:space="0"/>
          <w:bottom w:val="single" w:color="8CD1CF" w:themeColor="accent1" w:themeTint="BF" w:sz="8" w:space="0"/>
          <w:right w:val="single" w:color="8CD1CF" w:themeColor="accent1" w:themeTint="BF" w:sz="8" w:space="0"/>
          <w:insideH w:val="nil"/>
          <w:insideV w:val="nil"/>
        </w:tcBorders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CD1CF" w:themeColor="accent1" w:themeTint="BF" w:sz="6" w:space="0"/>
          <w:left w:val="single" w:color="8CD1CF" w:themeColor="accent1" w:themeTint="BF" w:sz="8" w:space="0"/>
          <w:bottom w:val="single" w:color="8CD1CF" w:themeColor="accent1" w:themeTint="BF" w:sz="8" w:space="0"/>
          <w:right w:val="single" w:color="8CD1C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FEF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9EFEF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84">
    <w:name w:val="Medium Shading 1 Accent 2"/>
    <w:basedOn w:val="12"/>
    <w:semiHidden/>
    <w:unhideWhenUsed/>
    <w:uiPriority w:val="63"/>
    <w:pPr>
      <w:spacing w:after="0" w:line="240" w:lineRule="auto"/>
    </w:pPr>
    <w:tblPr>
      <w:tblBorders>
        <w:top w:val="single" w:color="CFA279" w:themeColor="accent2" w:themeTint="BF" w:sz="8" w:space="0"/>
        <w:left w:val="single" w:color="CFA279" w:themeColor="accent2" w:themeTint="BF" w:sz="8" w:space="0"/>
        <w:bottom w:val="single" w:color="CFA279" w:themeColor="accent2" w:themeTint="BF" w:sz="8" w:space="0"/>
        <w:right w:val="single" w:color="CFA279" w:themeColor="accent2" w:themeTint="BF" w:sz="8" w:space="0"/>
        <w:insideH w:val="single" w:color="CFA2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A279" w:themeColor="accent2" w:themeTint="BF" w:sz="8" w:space="0"/>
          <w:left w:val="single" w:color="CFA279" w:themeColor="accent2" w:themeTint="BF" w:sz="8" w:space="0"/>
          <w:bottom w:val="single" w:color="CFA279" w:themeColor="accent2" w:themeTint="BF" w:sz="8" w:space="0"/>
          <w:right w:val="single" w:color="CFA279" w:themeColor="accent2" w:themeTint="BF" w:sz="8" w:space="0"/>
          <w:insideH w:val="nil"/>
          <w:insideV w:val="nil"/>
        </w:tcBorders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A279" w:themeColor="accent2" w:themeTint="BF" w:sz="6" w:space="0"/>
          <w:left w:val="single" w:color="CFA279" w:themeColor="accent2" w:themeTint="BF" w:sz="8" w:space="0"/>
          <w:bottom w:val="single" w:color="CFA279" w:themeColor="accent2" w:themeTint="BF" w:sz="8" w:space="0"/>
          <w:right w:val="single" w:color="CFA2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0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E0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85">
    <w:name w:val="Medium Shading 1 Accent 3"/>
    <w:basedOn w:val="12"/>
    <w:semiHidden/>
    <w:unhideWhenUsed/>
    <w:uiPriority w:val="63"/>
    <w:pPr>
      <w:spacing w:after="0" w:line="240" w:lineRule="auto"/>
    </w:pPr>
    <w:tblPr>
      <w:tblBorders>
        <w:top w:val="single" w:color="C68669" w:themeColor="accent3" w:themeTint="BF" w:sz="8" w:space="0"/>
        <w:left w:val="single" w:color="C68669" w:themeColor="accent3" w:themeTint="BF" w:sz="8" w:space="0"/>
        <w:bottom w:val="single" w:color="C68669" w:themeColor="accent3" w:themeTint="BF" w:sz="8" w:space="0"/>
        <w:right w:val="single" w:color="C68669" w:themeColor="accent3" w:themeTint="BF" w:sz="8" w:space="0"/>
        <w:insideH w:val="single" w:color="C6866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68669" w:themeColor="accent3" w:themeTint="BF" w:sz="8" w:space="0"/>
          <w:left w:val="single" w:color="C68669" w:themeColor="accent3" w:themeTint="BF" w:sz="8" w:space="0"/>
          <w:bottom w:val="single" w:color="C68669" w:themeColor="accent3" w:themeTint="BF" w:sz="8" w:space="0"/>
          <w:right w:val="single" w:color="C68669" w:themeColor="accent3" w:themeTint="BF" w:sz="8" w:space="0"/>
          <w:insideH w:val="nil"/>
          <w:insideV w:val="nil"/>
        </w:tcBorders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68669" w:themeColor="accent3" w:themeTint="BF" w:sz="6" w:space="0"/>
          <w:left w:val="single" w:color="C68669" w:themeColor="accent3" w:themeTint="BF" w:sz="8" w:space="0"/>
          <w:bottom w:val="single" w:color="C68669" w:themeColor="accent3" w:themeTint="BF" w:sz="8" w:space="0"/>
          <w:right w:val="single" w:color="C6866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D7CD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CD7CD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86">
    <w:name w:val="Medium Shading 1 Accent 4"/>
    <w:basedOn w:val="12"/>
    <w:semiHidden/>
    <w:unhideWhenUsed/>
    <w:uiPriority w:val="63"/>
    <w:pPr>
      <w:spacing w:after="0" w:line="240" w:lineRule="auto"/>
    </w:pPr>
    <w:tblPr>
      <w:tblBorders>
        <w:top w:val="single" w:color="B3C68D" w:themeColor="accent4" w:themeTint="BF" w:sz="8" w:space="0"/>
        <w:left w:val="single" w:color="B3C68D" w:themeColor="accent4" w:themeTint="BF" w:sz="8" w:space="0"/>
        <w:bottom w:val="single" w:color="B3C68D" w:themeColor="accent4" w:themeTint="BF" w:sz="8" w:space="0"/>
        <w:right w:val="single" w:color="B3C68D" w:themeColor="accent4" w:themeTint="BF" w:sz="8" w:space="0"/>
        <w:insideH w:val="single" w:color="B3C68D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3C68D" w:themeColor="accent4" w:themeTint="BF" w:sz="8" w:space="0"/>
          <w:left w:val="single" w:color="B3C68D" w:themeColor="accent4" w:themeTint="BF" w:sz="8" w:space="0"/>
          <w:bottom w:val="single" w:color="B3C68D" w:themeColor="accent4" w:themeTint="BF" w:sz="8" w:space="0"/>
          <w:right w:val="single" w:color="B3C68D" w:themeColor="accent4" w:themeTint="BF" w:sz="8" w:space="0"/>
          <w:insideH w:val="nil"/>
          <w:insideV w:val="nil"/>
        </w:tcBorders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3C68D" w:themeColor="accent4" w:themeTint="BF" w:sz="6" w:space="0"/>
          <w:left w:val="single" w:color="B3C68D" w:themeColor="accent4" w:themeTint="BF" w:sz="8" w:space="0"/>
          <w:bottom w:val="single" w:color="B3C68D" w:themeColor="accent4" w:themeTint="BF" w:sz="8" w:space="0"/>
          <w:right w:val="single" w:color="B3C68D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CD9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CD9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87">
    <w:name w:val="Medium Shading 1 Accent 5"/>
    <w:basedOn w:val="12"/>
    <w:semiHidden/>
    <w:unhideWhenUsed/>
    <w:uiPriority w:val="63"/>
    <w:pPr>
      <w:spacing w:after="0" w:line="240" w:lineRule="auto"/>
    </w:pPr>
    <w:tblPr>
      <w:tblBorders>
        <w:top w:val="single" w:color="C68E90" w:themeColor="accent5" w:themeTint="BF" w:sz="8" w:space="0"/>
        <w:left w:val="single" w:color="C68E90" w:themeColor="accent5" w:themeTint="BF" w:sz="8" w:space="0"/>
        <w:bottom w:val="single" w:color="C68E90" w:themeColor="accent5" w:themeTint="BF" w:sz="8" w:space="0"/>
        <w:right w:val="single" w:color="C68E90" w:themeColor="accent5" w:themeTint="BF" w:sz="8" w:space="0"/>
        <w:insideH w:val="single" w:color="C68E9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68E90" w:themeColor="accent5" w:themeTint="BF" w:sz="8" w:space="0"/>
          <w:left w:val="single" w:color="C68E90" w:themeColor="accent5" w:themeTint="BF" w:sz="8" w:space="0"/>
          <w:bottom w:val="single" w:color="C68E90" w:themeColor="accent5" w:themeTint="BF" w:sz="8" w:space="0"/>
          <w:right w:val="single" w:color="C68E90" w:themeColor="accent5" w:themeTint="BF" w:sz="8" w:space="0"/>
          <w:insideH w:val="nil"/>
          <w:insideV w:val="nil"/>
        </w:tcBorders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68E90" w:themeColor="accent5" w:themeTint="BF" w:sz="6" w:space="0"/>
          <w:left w:val="single" w:color="C68E90" w:themeColor="accent5" w:themeTint="BF" w:sz="8" w:space="0"/>
          <w:bottom w:val="single" w:color="C68E90" w:themeColor="accent5" w:themeTint="BF" w:sz="8" w:space="0"/>
          <w:right w:val="single" w:color="C68E9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D9DA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CD9DA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88">
    <w:name w:val="Medium Shading 1 Accent 6"/>
    <w:basedOn w:val="12"/>
    <w:semiHidden/>
    <w:unhideWhenUsed/>
    <w:uiPriority w:val="63"/>
    <w:pPr>
      <w:spacing w:after="0" w:line="240" w:lineRule="auto"/>
    </w:pPr>
    <w:tblPr>
      <w:tblBorders>
        <w:top w:val="single" w:color="DCCB8C" w:themeColor="accent6" w:themeTint="BF" w:sz="8" w:space="0"/>
        <w:left w:val="single" w:color="DCCB8C" w:themeColor="accent6" w:themeTint="BF" w:sz="8" w:space="0"/>
        <w:bottom w:val="single" w:color="DCCB8C" w:themeColor="accent6" w:themeTint="BF" w:sz="8" w:space="0"/>
        <w:right w:val="single" w:color="DCCB8C" w:themeColor="accent6" w:themeTint="BF" w:sz="8" w:space="0"/>
        <w:insideH w:val="single" w:color="DCCB8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CCB8C" w:themeColor="accent6" w:themeTint="BF" w:sz="8" w:space="0"/>
          <w:left w:val="single" w:color="DCCB8C" w:themeColor="accent6" w:themeTint="BF" w:sz="8" w:space="0"/>
          <w:bottom w:val="single" w:color="DCCB8C" w:themeColor="accent6" w:themeTint="BF" w:sz="8" w:space="0"/>
          <w:right w:val="single" w:color="DCCB8C" w:themeColor="accent6" w:themeTint="BF" w:sz="8" w:space="0"/>
          <w:insideH w:val="nil"/>
          <w:insideV w:val="nil"/>
        </w:tcBorders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DCCB8C" w:themeColor="accent6" w:themeTint="BF" w:sz="6" w:space="0"/>
          <w:left w:val="single" w:color="DCCB8C" w:themeColor="accent6" w:themeTint="BF" w:sz="8" w:space="0"/>
          <w:bottom w:val="single" w:color="DCCB8C" w:themeColor="accent6" w:themeTint="BF" w:sz="8" w:space="0"/>
          <w:right w:val="single" w:color="DCCB8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EDD9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3EDD9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89">
    <w:name w:val="Medium Shading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390">
    <w:name w:val="Medium Shading 2 Accent 1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391">
    <w:name w:val="Medium Shading 2 Accent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392">
    <w:name w:val="Medium Shading 2 Accent 3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393">
    <w:name w:val="Medium Shading 2 Accent 4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394">
    <w:name w:val="Medium Shading 2 Accent 5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395">
    <w:name w:val="Medium Shading 2 Accent 6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396">
    <w:name w:val="Menção1"/>
    <w:basedOn w:val="11"/>
    <w:semiHidden/>
    <w:unhideWhenUsed/>
    <w:uiPriority w:val="99"/>
    <w:rPr>
      <w:color w:val="2B579A"/>
      <w:shd w:val="clear" w:color="auto" w:fill="E6E6E6"/>
    </w:rPr>
  </w:style>
  <w:style w:type="paragraph" w:styleId="397">
    <w:name w:val="No Spacing"/>
    <w:semiHidden/>
    <w:unhideWhenUsed/>
    <w:qFormat/>
    <w:uiPriority w:val="1"/>
    <w:pPr>
      <w:spacing w:after="0" w:line="240" w:lineRule="auto"/>
    </w:pPr>
    <w:rPr>
      <w:rFonts w:asciiTheme="minorHAnsi" w:hAnsiTheme="minorHAnsi" w:eastAsiaTheme="minorHAnsi" w:cstheme="minorBidi"/>
      <w:color w:val="5D5A55" w:themeColor="text2" w:themeTint="BF"/>
      <w:sz w:val="24"/>
      <w:szCs w:val="24"/>
      <w:lang w:val="pt-PT" w:eastAsia="en-US" w:bidi="ar-SA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customStyle="1" w:styleId="398">
    <w:name w:val="Título da nota Char"/>
    <w:basedOn w:val="11"/>
    <w:link w:val="106"/>
    <w:semiHidden/>
    <w:uiPriority w:val="99"/>
  </w:style>
  <w:style w:type="table" w:customStyle="1" w:styleId="399">
    <w:name w:val="Plain Table 1"/>
    <w:basedOn w:val="12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00">
    <w:name w:val="Plain Table 2"/>
    <w:basedOn w:val="12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401">
    <w:name w:val="Plain Table 3"/>
    <w:basedOn w:val="12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402">
    <w:name w:val="Plain Table 4"/>
    <w:basedOn w:val="12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03">
    <w:name w:val="Plain Table 5"/>
    <w:basedOn w:val="12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404">
    <w:name w:val="Saudação Char"/>
    <w:basedOn w:val="11"/>
    <w:link w:val="51"/>
    <w:semiHidden/>
    <w:uiPriority w:val="99"/>
  </w:style>
  <w:style w:type="character" w:customStyle="1" w:styleId="405">
    <w:name w:val="Assinatura Char"/>
    <w:basedOn w:val="11"/>
    <w:link w:val="60"/>
    <w:semiHidden/>
    <w:uiPriority w:val="99"/>
  </w:style>
  <w:style w:type="character" w:customStyle="1" w:styleId="406">
    <w:name w:val="Hiperlink inteligente"/>
    <w:basedOn w:val="11"/>
    <w:semiHidden/>
    <w:unhideWhenUsed/>
    <w:uiPriority w:val="99"/>
    <w:rPr>
      <w:u w:val="dotted"/>
    </w:rPr>
  </w:style>
  <w:style w:type="character" w:customStyle="1" w:styleId="407">
    <w:name w:val="Subtle Emphasis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8">
    <w:name w:val="Subtle Reference"/>
    <w:basedOn w:val="11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9">
    <w:name w:val="Grid Table Light"/>
    <w:basedOn w:val="12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Bold Report">
      <a:dk1>
        <a:sysClr val="windowText" lastClr="000000"/>
      </a:dk1>
      <a:lt1>
        <a:sysClr val="window" lastClr="FFFFFF"/>
      </a:lt1>
      <a:dk2>
        <a:srgbClr val="232220"/>
      </a:dk2>
      <a:lt2>
        <a:srgbClr val="F5F5F4"/>
      </a:lt2>
      <a:accent1>
        <a:srgbClr val="66C2BF"/>
      </a:accent1>
      <a:accent2>
        <a:srgbClr val="BF844D"/>
      </a:accent2>
      <a:accent3>
        <a:srgbClr val="AB6140"/>
      </a:accent3>
      <a:accent4>
        <a:srgbClr val="9AB367"/>
      </a:accent4>
      <a:accent5>
        <a:srgbClr val="B4696B"/>
      </a:accent5>
      <a:accent6>
        <a:srgbClr val="D1BA66"/>
      </a:accent6>
      <a:hlink>
        <a:srgbClr val="66C2BF"/>
      </a:hlink>
      <a:folHlink>
        <a:srgbClr val="B4696B"/>
      </a:folHlink>
    </a:clrScheme>
    <a:fontScheme name="Bold Report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2023-04-06T00:51:00Z</dcterms:created>
  <dc:creator>Marina Gomes</dc:creator>
  <cp:lastModifiedBy>Mari_Gomes</cp:lastModifiedBy>
  <dcterms:modified xsi:type="dcterms:W3CDTF">2023-04-06T01:54:21Z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1046-11.2.0.11516</vt:lpwstr>
  </property>
  <property fmtid="{D5CDD505-2E9C-101B-9397-08002B2CF9AE}" pid="3" name="ICV">
    <vt:lpwstr>4626E332C7714E8B947B875C35AA7645</vt:lpwstr>
  </property>
</Properties>
</file>